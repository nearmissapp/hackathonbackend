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A57C1" w:rsidTr="009A57C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9A57C1" w:rsidTr="009A57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9A57C1" w:rsidTr="009A57C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업무상질병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9A57C1" w:rsidRDefault="009A57C1" w:rsidP="009A57C1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2021-01-08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-OVEN-OVEN/Coal Bin Weight Hopper Room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업무상질병</w:t>
      </w:r>
      <w:proofErr w:type="spellEnd"/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 xml:space="preserve">#2 Weight Hopper </w:t>
      </w:r>
      <w:r>
        <w:rPr>
          <w:lang w:eastAsia="ko-KR"/>
        </w:rPr>
        <w:t>내부</w:t>
      </w:r>
      <w:r>
        <w:rPr>
          <w:lang w:eastAsia="ko-KR"/>
        </w:rPr>
        <w:t xml:space="preserve"> Coal </w:t>
      </w:r>
      <w:r>
        <w:rPr>
          <w:lang w:eastAsia="ko-KR"/>
        </w:rPr>
        <w:t>동결</w:t>
      </w:r>
      <w:r>
        <w:rPr>
          <w:lang w:eastAsia="ko-KR"/>
        </w:rPr>
        <w:t xml:space="preserve">Coal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외부에</w:t>
      </w:r>
      <w:r>
        <w:rPr>
          <w:lang w:eastAsia="ko-KR"/>
        </w:rPr>
        <w:t xml:space="preserve"> Hammer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충격을</w:t>
      </w:r>
      <w:r>
        <w:rPr>
          <w:lang w:eastAsia="ko-KR"/>
        </w:rPr>
        <w:t xml:space="preserve"> </w:t>
      </w:r>
      <w:r>
        <w:rPr>
          <w:lang w:eastAsia="ko-KR"/>
        </w:rPr>
        <w:t>가하여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채탄작업을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지원할때</w:t>
      </w:r>
      <w:proofErr w:type="spellEnd"/>
      <w:r>
        <w:rPr>
          <w:lang w:eastAsia="ko-KR"/>
        </w:rPr>
        <w:t xml:space="preserve"> Hammer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무게와</w:t>
      </w:r>
      <w:r>
        <w:rPr>
          <w:lang w:eastAsia="ko-KR"/>
        </w:rPr>
        <w:t xml:space="preserve"> </w:t>
      </w:r>
      <w:r>
        <w:rPr>
          <w:lang w:eastAsia="ko-KR"/>
        </w:rPr>
        <w:t>장시간</w:t>
      </w:r>
      <w:r>
        <w:rPr>
          <w:lang w:eastAsia="ko-KR"/>
        </w:rPr>
        <w:t xml:space="preserve"> </w:t>
      </w:r>
      <w:r>
        <w:rPr>
          <w:lang w:eastAsia="ko-KR"/>
        </w:rPr>
        <w:t>충격의</w:t>
      </w:r>
      <w:r>
        <w:rPr>
          <w:lang w:eastAsia="ko-KR"/>
        </w:rPr>
        <w:t xml:space="preserve"> </w:t>
      </w:r>
      <w:r>
        <w:rPr>
          <w:lang w:eastAsia="ko-KR"/>
        </w:rPr>
        <w:t>흡수에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관절부의</w:t>
      </w:r>
      <w:r>
        <w:rPr>
          <w:lang w:eastAsia="ko-KR"/>
        </w:rPr>
        <w:t xml:space="preserve"> </w:t>
      </w:r>
      <w:r>
        <w:rPr>
          <w:lang w:eastAsia="ko-KR"/>
        </w:rPr>
        <w:t>무리가</w:t>
      </w:r>
      <w:r>
        <w:rPr>
          <w:lang w:eastAsia="ko-KR"/>
        </w:rPr>
        <w:t xml:space="preserve"> </w:t>
      </w:r>
      <w:r>
        <w:rPr>
          <w:lang w:eastAsia="ko-KR"/>
        </w:rPr>
        <w:t>인대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근육파열로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9A57C1" w:rsidTr="002E3A2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9A57C1" w:rsidTr="002E3A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9A57C1" w:rsidTr="002E3A2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업무상질병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7C1" w:rsidRDefault="009A57C1" w:rsidP="002E3A2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9A57C1" w:rsidRDefault="009A57C1" w:rsidP="009A57C1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2023-08-03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 xml:space="preserve">-FM STAND/FM </w:t>
      </w:r>
      <w:r>
        <w:rPr>
          <w:lang w:eastAsia="ko-KR"/>
        </w:rPr>
        <w:t>유실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11604F" w:rsidRDefault="002163A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열연공장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업무상질병</w:t>
      </w:r>
      <w:proofErr w:type="spellEnd"/>
    </w:p>
    <w:p w:rsidR="0011604F" w:rsidRDefault="002163A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11604F" w:rsidRDefault="002163A4">
      <w:pPr>
        <w:rPr>
          <w:lang w:eastAsia="ko-KR"/>
        </w:rPr>
      </w:pPr>
      <w:r>
        <w:rPr>
          <w:lang w:eastAsia="ko-KR"/>
        </w:rPr>
        <w:t>기타</w:t>
      </w:r>
    </w:p>
    <w:p w:rsidR="0011604F" w:rsidRDefault="002163A4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11604F" w:rsidRDefault="002163A4">
      <w:pPr>
        <w:rPr>
          <w:lang w:eastAsia="ko-KR"/>
        </w:rPr>
      </w:pPr>
      <w:proofErr w:type="spellStart"/>
      <w:r>
        <w:rPr>
          <w:lang w:eastAsia="ko-KR"/>
        </w:rPr>
        <w:t>수리날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폭염의</w:t>
      </w:r>
      <w:r>
        <w:rPr>
          <w:lang w:eastAsia="ko-KR"/>
        </w:rPr>
        <w:t xml:space="preserve"> </w:t>
      </w:r>
      <w:r>
        <w:rPr>
          <w:lang w:eastAsia="ko-KR"/>
        </w:rPr>
        <w:t>날씨에서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조치하러</w:t>
      </w:r>
      <w:r>
        <w:rPr>
          <w:lang w:eastAsia="ko-KR"/>
        </w:rPr>
        <w:t xml:space="preserve"> </w:t>
      </w:r>
      <w:r>
        <w:rPr>
          <w:lang w:eastAsia="ko-KR"/>
        </w:rPr>
        <w:t>유실에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고장으로</w:t>
      </w:r>
      <w:r>
        <w:rPr>
          <w:lang w:eastAsia="ko-KR"/>
        </w:rPr>
        <w:t xml:space="preserve"> </w:t>
      </w:r>
      <w:r>
        <w:rPr>
          <w:lang w:eastAsia="ko-KR"/>
        </w:rPr>
        <w:t>점심시간에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롤교체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병행하</w:t>
      </w:r>
      <w:bookmarkStart w:id="0" w:name="_GoBack"/>
      <w:bookmarkEnd w:id="0"/>
      <w:r>
        <w:rPr>
          <w:lang w:eastAsia="ko-KR"/>
        </w:rPr>
        <w:t>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현기증이나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쓰러질뻔함</w:t>
      </w:r>
      <w:proofErr w:type="spellEnd"/>
      <w:r>
        <w:rPr>
          <w:lang w:eastAsia="ko-KR"/>
        </w:rPr>
        <w:t>.</w:t>
      </w:r>
    </w:p>
    <w:sectPr w:rsidR="001160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04F"/>
    <w:rsid w:val="0015074B"/>
    <w:rsid w:val="002163A4"/>
    <w:rsid w:val="0029639D"/>
    <w:rsid w:val="00326F90"/>
    <w:rsid w:val="009A57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54F5A"/>
  <w14:defaultImageDpi w14:val="300"/>
  <w15:docId w15:val="{31DBAEF4-CD86-4152-9704-09611A43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A57C1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4A847-A1CE-4298-A339-5204903C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2024-12-07T02:38:00Z</dcterms:modified>
  <cp:category/>
</cp:coreProperties>
</file>