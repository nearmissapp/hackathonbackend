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88738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88738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88738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2024-01-27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proofErr w:type="spellStart"/>
      <w:r>
        <w:rPr>
          <w:lang w:eastAsia="ko-KR"/>
        </w:rPr>
        <w:t>해수설비</w:t>
      </w:r>
      <w:proofErr w:type="spellEnd"/>
      <w:r>
        <w:rPr>
          <w:lang w:eastAsia="ko-KR"/>
        </w:rPr>
        <w:t>/T/B-Screen Strainer Area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광양터미널부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기타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해수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T/B-Screen Strainer Area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넘어짐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발생할뻔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2023-08-01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활물질</w:t>
      </w:r>
      <w:proofErr w:type="spellEnd"/>
      <w:r>
        <w:rPr>
          <w:lang w:eastAsia="ko-KR"/>
        </w:rPr>
        <w:t>-</w:t>
      </w:r>
      <w:r>
        <w:rPr>
          <w:lang w:eastAsia="ko-KR"/>
        </w:rPr>
        <w:t>소성</w:t>
      </w:r>
      <w:r>
        <w:rPr>
          <w:lang w:eastAsia="ko-KR"/>
        </w:rPr>
        <w:t>-</w:t>
      </w:r>
      <w:proofErr w:type="spellStart"/>
      <w:r>
        <w:rPr>
          <w:lang w:eastAsia="ko-KR"/>
        </w:rPr>
        <w:t>소성로</w:t>
      </w:r>
      <w:proofErr w:type="spellEnd"/>
      <w:r>
        <w:rPr>
          <w:lang w:eastAsia="ko-KR"/>
        </w:rPr>
        <w:t xml:space="preserve">/13PTK </w:t>
      </w:r>
      <w:r>
        <w:rPr>
          <w:lang w:eastAsia="ko-KR"/>
        </w:rPr>
        <w:t>전기실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광양양극재정비섹션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PTK TRANS FORMER </w:t>
      </w:r>
      <w:proofErr w:type="spellStart"/>
      <w:r>
        <w:rPr>
          <w:lang w:eastAsia="ko-KR"/>
        </w:rPr>
        <w:t>전기실의</w:t>
      </w:r>
      <w:proofErr w:type="spellEnd"/>
      <w:r>
        <w:rPr>
          <w:lang w:eastAsia="ko-KR"/>
        </w:rPr>
        <w:t xml:space="preserve"> TRAY COVER </w:t>
      </w:r>
      <w:proofErr w:type="spellStart"/>
      <w:r>
        <w:rPr>
          <w:lang w:eastAsia="ko-KR"/>
        </w:rPr>
        <w:t>미조립으로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2023-07-16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-1</w:t>
      </w:r>
      <w:r>
        <w:rPr>
          <w:lang w:eastAsia="ko-KR"/>
        </w:rPr>
        <w:t>전로</w:t>
      </w:r>
      <w:r>
        <w:rPr>
          <w:lang w:eastAsia="ko-KR"/>
        </w:rPr>
        <w:t>/</w:t>
      </w:r>
      <w:r>
        <w:rPr>
          <w:lang w:eastAsia="ko-KR"/>
        </w:rPr>
        <w:t>본동</w:t>
      </w:r>
      <w:r>
        <w:rPr>
          <w:lang w:eastAsia="ko-KR"/>
        </w:rPr>
        <w:t xml:space="preserve">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분전판넬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통전여부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확인소홀</w:t>
      </w:r>
      <w:proofErr w:type="spellEnd"/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검전미흡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제강</w:t>
      </w:r>
      <w:r>
        <w:rPr>
          <w:lang w:eastAsia="ko-KR"/>
        </w:rPr>
        <w:t xml:space="preserve">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분전판넬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절연저하로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누전에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감전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1. Sealing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분진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수분</w:t>
      </w:r>
      <w:r>
        <w:rPr>
          <w:lang w:eastAsia="ko-KR"/>
        </w:rPr>
        <w:t xml:space="preserve"> </w:t>
      </w:r>
      <w:r>
        <w:rPr>
          <w:lang w:eastAsia="ko-KR"/>
        </w:rPr>
        <w:t>유입으로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절연저하</w:t>
      </w:r>
      <w:proofErr w:type="spellEnd"/>
      <w:r>
        <w:rPr>
          <w:lang w:eastAsia="ko-KR"/>
        </w:rPr>
        <w:t xml:space="preserve"> 2. </w:t>
      </w:r>
      <w:proofErr w:type="spellStart"/>
      <w:r>
        <w:rPr>
          <w:lang w:eastAsia="ko-KR"/>
        </w:rPr>
        <w:t>단자대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전장품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노후</w:t>
      </w:r>
      <w:r>
        <w:rPr>
          <w:lang w:eastAsia="ko-KR"/>
        </w:rPr>
        <w:t xml:space="preserve">, Bolt </w:t>
      </w:r>
      <w:r>
        <w:rPr>
          <w:lang w:eastAsia="ko-KR"/>
        </w:rPr>
        <w:t>풀림에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Arc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3.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r>
        <w:rPr>
          <w:lang w:eastAsia="ko-KR"/>
        </w:rPr>
        <w:t>전원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배선</w:t>
      </w:r>
      <w:r>
        <w:rPr>
          <w:lang w:eastAsia="ko-KR"/>
        </w:rPr>
        <w:t xml:space="preserve"> </w:t>
      </w:r>
      <w:r>
        <w:rPr>
          <w:lang w:eastAsia="ko-KR"/>
        </w:rPr>
        <w:t>경화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절연저하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이완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Cable </w:t>
      </w:r>
      <w:r>
        <w:rPr>
          <w:lang w:eastAsia="ko-KR"/>
        </w:rPr>
        <w:t>직결로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혼촉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4.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분전판넬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발생시</w:t>
      </w:r>
      <w:r>
        <w:rPr>
          <w:lang w:eastAsia="ko-KR"/>
        </w:rPr>
        <w:t xml:space="preserve"> </w:t>
      </w:r>
      <w:r>
        <w:rPr>
          <w:lang w:eastAsia="ko-KR"/>
        </w:rPr>
        <w:t>중대재해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2023-02-15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-RH-1RH-OB/Thickener 301 Pump Room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제강공장</w:t>
      </w:r>
      <w:r>
        <w:rPr>
          <w:lang w:eastAsia="ko-KR"/>
        </w:rPr>
        <w:t xml:space="preserve"> 1RH </w:t>
      </w:r>
      <w:r>
        <w:rPr>
          <w:lang w:eastAsia="ko-KR"/>
        </w:rPr>
        <w:t>수처리</w:t>
      </w:r>
      <w:r>
        <w:rPr>
          <w:lang w:eastAsia="ko-KR"/>
        </w:rPr>
        <w:t xml:space="preserve"> 301``A`` Pump </w:t>
      </w:r>
      <w:proofErr w:type="spellStart"/>
      <w:r>
        <w:rPr>
          <w:lang w:eastAsia="ko-KR"/>
        </w:rPr>
        <w:t>흡입배관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통관</w:t>
      </w:r>
      <w:r>
        <w:rPr>
          <w:lang w:eastAsia="ko-KR"/>
        </w:rPr>
        <w:t xml:space="preserve"> Line </w:t>
      </w:r>
      <w:proofErr w:type="spellStart"/>
      <w:r>
        <w:rPr>
          <w:lang w:eastAsia="ko-KR"/>
        </w:rPr>
        <w:t>용접부</w:t>
      </w:r>
      <w:proofErr w:type="spellEnd"/>
      <w:r>
        <w:rPr>
          <w:lang w:eastAsia="ko-KR"/>
        </w:rPr>
        <w:t xml:space="preserve"> Puncture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지하</w:t>
      </w:r>
      <w:r>
        <w:rPr>
          <w:lang w:eastAsia="ko-KR"/>
        </w:rPr>
        <w:t xml:space="preserve"> Pump Room </w:t>
      </w:r>
      <w:r>
        <w:rPr>
          <w:lang w:eastAsia="ko-KR"/>
        </w:rPr>
        <w:t>침수</w:t>
      </w:r>
      <w:r>
        <w:rPr>
          <w:lang w:eastAsia="ko-KR"/>
        </w:rPr>
        <w:t xml:space="preserve"> </w:t>
      </w:r>
      <w:r>
        <w:rPr>
          <w:lang w:eastAsia="ko-KR"/>
        </w:rPr>
        <w:t>발생하였음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3E5167">
      <w:pPr>
        <w:pStyle w:val="21"/>
        <w:rPr>
          <w:lang w:eastAsia="ko-KR"/>
        </w:rPr>
      </w:pPr>
    </w:p>
    <w:p w:rsidR="003E5167" w:rsidRDefault="00A370F4">
      <w:pPr>
        <w:rPr>
          <w:lang w:eastAsia="ko-KR"/>
        </w:rPr>
      </w:pPr>
      <w:r>
        <w:rPr>
          <w:lang w:eastAsia="ko-KR"/>
        </w:rPr>
        <w:t>2023-02-15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-RH-1RH-OB/Thickener 301 Pump Room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제강공장</w:t>
      </w:r>
      <w:r>
        <w:rPr>
          <w:lang w:eastAsia="ko-KR"/>
        </w:rPr>
        <w:t xml:space="preserve"> 1RH </w:t>
      </w:r>
      <w:r>
        <w:rPr>
          <w:lang w:eastAsia="ko-KR"/>
        </w:rPr>
        <w:t>수처리</w:t>
      </w:r>
      <w:r>
        <w:rPr>
          <w:lang w:eastAsia="ko-KR"/>
        </w:rPr>
        <w:t xml:space="preserve"> 301``A`` Pump </w:t>
      </w:r>
      <w:proofErr w:type="spellStart"/>
      <w:r>
        <w:rPr>
          <w:lang w:eastAsia="ko-KR"/>
        </w:rPr>
        <w:t>흡입배관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통관</w:t>
      </w:r>
      <w:r>
        <w:rPr>
          <w:lang w:eastAsia="ko-KR"/>
        </w:rPr>
        <w:t xml:space="preserve"> Line </w:t>
      </w:r>
      <w:proofErr w:type="spellStart"/>
      <w:r>
        <w:rPr>
          <w:lang w:eastAsia="ko-KR"/>
        </w:rPr>
        <w:t>용접부</w:t>
      </w:r>
      <w:proofErr w:type="spellEnd"/>
      <w:r>
        <w:rPr>
          <w:lang w:eastAsia="ko-KR"/>
        </w:rPr>
        <w:t xml:space="preserve"> Puncture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지하</w:t>
      </w:r>
      <w:r>
        <w:rPr>
          <w:lang w:eastAsia="ko-KR"/>
        </w:rPr>
        <w:t xml:space="preserve"> Pump Room </w:t>
      </w:r>
      <w:r>
        <w:rPr>
          <w:lang w:eastAsia="ko-KR"/>
        </w:rPr>
        <w:t>침수</w:t>
      </w:r>
      <w:r>
        <w:rPr>
          <w:lang w:eastAsia="ko-KR"/>
        </w:rPr>
        <w:t xml:space="preserve"> </w:t>
      </w:r>
      <w:r>
        <w:rPr>
          <w:lang w:eastAsia="ko-KR"/>
        </w:rPr>
        <w:t>발생하였음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2022-12-19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-1ZRM/</w:t>
      </w:r>
      <w:r>
        <w:rPr>
          <w:lang w:eastAsia="ko-KR"/>
        </w:rPr>
        <w:t>지하</w:t>
      </w:r>
      <w:r>
        <w:rPr>
          <w:lang w:eastAsia="ko-KR"/>
        </w:rPr>
        <w:t xml:space="preserve"> </w:t>
      </w:r>
      <w:r>
        <w:rPr>
          <w:lang w:eastAsia="ko-KR"/>
        </w:rPr>
        <w:t>유실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전기강판공장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냉천범람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1ZRM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지하설비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시운전</w:t>
      </w:r>
      <w:r>
        <w:rPr>
          <w:lang w:eastAsia="ko-KR"/>
        </w:rPr>
        <w:t xml:space="preserve"> </w:t>
      </w:r>
      <w:r>
        <w:rPr>
          <w:lang w:eastAsia="ko-KR"/>
        </w:rPr>
        <w:t>단계에서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전원투입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페이징을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실시하였으나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페이징설비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침수되어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페이징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방송이</w:t>
      </w:r>
      <w:r>
        <w:rPr>
          <w:lang w:eastAsia="ko-KR"/>
        </w:rPr>
        <w:t xml:space="preserve"> </w:t>
      </w:r>
      <w:r>
        <w:rPr>
          <w:lang w:eastAsia="ko-KR"/>
        </w:rPr>
        <w:t>불가하여</w:t>
      </w:r>
      <w:r>
        <w:rPr>
          <w:lang w:eastAsia="ko-KR"/>
        </w:rPr>
        <w:t xml:space="preserve"> </w:t>
      </w:r>
      <w:r>
        <w:rPr>
          <w:lang w:eastAsia="ko-KR"/>
        </w:rPr>
        <w:t>지하</w:t>
      </w:r>
      <w:r>
        <w:rPr>
          <w:lang w:eastAsia="ko-KR"/>
        </w:rPr>
        <w:t xml:space="preserve"> </w:t>
      </w:r>
      <w:r>
        <w:rPr>
          <w:lang w:eastAsia="ko-KR"/>
        </w:rPr>
        <w:t>유실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전원투입이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유압펌프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전원케이블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감전될뻔한</w:t>
      </w:r>
      <w:proofErr w:type="spellEnd"/>
      <w:r>
        <w:rPr>
          <w:lang w:eastAsia="ko-KR"/>
        </w:rPr>
        <w:t xml:space="preserve"> Near miss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2023-03-28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-GAS</w:t>
      </w:r>
      <w:r>
        <w:rPr>
          <w:lang w:eastAsia="ko-KR"/>
        </w:rPr>
        <w:t>배급</w:t>
      </w:r>
      <w:r>
        <w:rPr>
          <w:lang w:eastAsia="ko-KR"/>
        </w:rPr>
        <w:t>-2 LDG STATION(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)/#2 LDG STATION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에너지정비섹션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 LDG STATION(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 xml:space="preserve">))Station </w:t>
      </w:r>
      <w:proofErr w:type="spellStart"/>
      <w:r>
        <w:rPr>
          <w:lang w:eastAsia="ko-KR"/>
        </w:rPr>
        <w:t>전원공급용</w:t>
      </w:r>
      <w:proofErr w:type="spellEnd"/>
      <w:r>
        <w:rPr>
          <w:lang w:eastAsia="ko-KR"/>
        </w:rPr>
        <w:t xml:space="preserve"> ACB</w:t>
      </w:r>
      <w:r>
        <w:rPr>
          <w:lang w:eastAsia="ko-KR"/>
        </w:rPr>
        <w:t>및</w:t>
      </w:r>
      <w:r>
        <w:rPr>
          <w:lang w:eastAsia="ko-KR"/>
        </w:rPr>
        <w:t xml:space="preserve"> VCB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</w:t>
      </w:r>
      <w:r>
        <w:rPr>
          <w:lang w:eastAsia="ko-KR"/>
        </w:rPr>
        <w:t>감시</w:t>
      </w:r>
      <w:r>
        <w:rPr>
          <w:lang w:eastAsia="ko-KR"/>
        </w:rPr>
        <w:t xml:space="preserve"> </w:t>
      </w:r>
      <w:r>
        <w:rPr>
          <w:lang w:eastAsia="ko-KR"/>
        </w:rPr>
        <w:t>장치가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3</w:t>
      </w:r>
      <w:r>
        <w:rPr>
          <w:lang w:eastAsia="ko-KR"/>
        </w:rPr>
        <w:t>상</w:t>
      </w:r>
      <w:r>
        <w:rPr>
          <w:lang w:eastAsia="ko-KR"/>
        </w:rPr>
        <w:t xml:space="preserve"> </w:t>
      </w:r>
      <w:r>
        <w:rPr>
          <w:lang w:eastAsia="ko-KR"/>
        </w:rPr>
        <w:t>전류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발생시</w:t>
      </w:r>
      <w:r>
        <w:rPr>
          <w:lang w:eastAsia="ko-KR"/>
        </w:rPr>
        <w:t xml:space="preserve"> </w:t>
      </w:r>
      <w:r>
        <w:rPr>
          <w:lang w:eastAsia="ko-KR"/>
        </w:rPr>
        <w:t>과부하에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전기설비의</w:t>
      </w:r>
      <w:r>
        <w:rPr>
          <w:lang w:eastAsia="ko-KR"/>
        </w:rPr>
        <w:t xml:space="preserve"> </w:t>
      </w:r>
      <w:r>
        <w:rPr>
          <w:lang w:eastAsia="ko-KR"/>
        </w:rPr>
        <w:t>상시</w:t>
      </w:r>
      <w:r>
        <w:rPr>
          <w:lang w:eastAsia="ko-KR"/>
        </w:rPr>
        <w:t xml:space="preserve"> </w:t>
      </w:r>
      <w:r>
        <w:rPr>
          <w:lang w:eastAsia="ko-KR"/>
        </w:rPr>
        <w:t>감시가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가서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2023-03-20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proofErr w:type="spellStart"/>
      <w:r>
        <w:rPr>
          <w:lang w:eastAsia="ko-KR"/>
        </w:rPr>
        <w:t>유압실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통전여부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확인소홀</w:t>
      </w:r>
      <w:proofErr w:type="spellEnd"/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검전미흡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2RH </w:t>
      </w:r>
      <w:proofErr w:type="spellStart"/>
      <w:r>
        <w:rPr>
          <w:lang w:eastAsia="ko-KR"/>
        </w:rPr>
        <w:t>유압실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콘트롤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콘트롤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판넬이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노후되어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사용중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lang w:eastAsia="ko-KR"/>
        </w:rPr>
        <w:t xml:space="preserve">,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2023-03-06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원료하역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>/GTSU#1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원료정비섹션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</w:pPr>
      <w:proofErr w:type="spellStart"/>
      <w:r>
        <w:t>발생상황</w:t>
      </w:r>
      <w:proofErr w:type="spellEnd"/>
    </w:p>
    <w:p w:rsidR="003E5167" w:rsidRDefault="00A370F4">
      <w:r>
        <w:t xml:space="preserve">- Trolley Bus-Bar Joint Keeper </w:t>
      </w:r>
      <w:proofErr w:type="spellStart"/>
      <w:r>
        <w:t>arc</w:t>
      </w:r>
      <w:r>
        <w:t>에</w:t>
      </w:r>
      <w:proofErr w:type="spellEnd"/>
      <w:r>
        <w:t xml:space="preserve"> </w:t>
      </w:r>
      <w:proofErr w:type="spellStart"/>
      <w:r>
        <w:t>의한</w:t>
      </w:r>
      <w:proofErr w:type="spellEnd"/>
      <w:r>
        <w:t xml:space="preserve"> </w:t>
      </w:r>
      <w:proofErr w:type="spellStart"/>
      <w:r>
        <w:t>감전</w:t>
      </w:r>
      <w:proofErr w:type="spellEnd"/>
      <w:r>
        <w:t xml:space="preserve"> </w:t>
      </w:r>
      <w:proofErr w:type="spellStart"/>
      <w:r>
        <w:t>위험</w:t>
      </w:r>
      <w:proofErr w:type="spellEnd"/>
      <w:r>
        <w:t xml:space="preserve"> - Joint Keeper </w:t>
      </w:r>
      <w:proofErr w:type="spellStart"/>
      <w:r>
        <w:t>신주재질로</w:t>
      </w:r>
      <w:proofErr w:type="spellEnd"/>
      <w:r>
        <w:t xml:space="preserve"> Bus-Bar </w:t>
      </w:r>
      <w:r>
        <w:t>와</w:t>
      </w:r>
      <w:r>
        <w:t xml:space="preserve"> Bus-Bar </w:t>
      </w:r>
      <w:proofErr w:type="spellStart"/>
      <w:r>
        <w:t>사이에</w:t>
      </w:r>
      <w:proofErr w:type="spellEnd"/>
      <w:r>
        <w:t xml:space="preserve"> </w:t>
      </w:r>
      <w:proofErr w:type="spellStart"/>
      <w:r>
        <w:t>충분하게</w:t>
      </w:r>
      <w:proofErr w:type="spellEnd"/>
      <w:r>
        <w:t xml:space="preserve"> </w:t>
      </w:r>
      <w:proofErr w:type="spellStart"/>
      <w:r>
        <w:t>전류를</w:t>
      </w:r>
      <w:proofErr w:type="spellEnd"/>
      <w:r>
        <w:t xml:space="preserve"> </w:t>
      </w:r>
      <w:proofErr w:type="spellStart"/>
      <w:r>
        <w:t>흘려주지</w:t>
      </w:r>
      <w:proofErr w:type="spellEnd"/>
      <w:r>
        <w:t xml:space="preserve"> </w:t>
      </w:r>
      <w:proofErr w:type="spellStart"/>
      <w:r>
        <w:t>못해서</w:t>
      </w:r>
      <w:proofErr w:type="spellEnd"/>
      <w:r>
        <w:t xml:space="preserve"> </w:t>
      </w:r>
      <w:r>
        <w:t>그</w:t>
      </w:r>
      <w:r>
        <w:t xml:space="preserve"> </w:t>
      </w:r>
      <w:proofErr w:type="spellStart"/>
      <w:r>
        <w:t>부분에</w:t>
      </w:r>
      <w:proofErr w:type="spellEnd"/>
      <w:r>
        <w:t xml:space="preserve"> </w:t>
      </w:r>
      <w:proofErr w:type="spellStart"/>
      <w:r>
        <w:t>부하가</w:t>
      </w:r>
      <w:proofErr w:type="spellEnd"/>
      <w:r>
        <w:t xml:space="preserve"> </w:t>
      </w:r>
      <w:proofErr w:type="spellStart"/>
      <w:r>
        <w:t>걸려</w:t>
      </w:r>
      <w:proofErr w:type="spellEnd"/>
      <w:r>
        <w:t xml:space="preserve"> </w:t>
      </w:r>
      <w:proofErr w:type="spellStart"/>
      <w:r>
        <w:t>녹는</w:t>
      </w:r>
      <w:proofErr w:type="spellEnd"/>
      <w:r>
        <w:t xml:space="preserve"> </w:t>
      </w:r>
      <w:proofErr w:type="spellStart"/>
      <w:r>
        <w:t>현상이</w:t>
      </w:r>
      <w:proofErr w:type="spellEnd"/>
      <w:r>
        <w:t xml:space="preserve"> </w:t>
      </w:r>
      <w:proofErr w:type="spellStart"/>
      <w:r>
        <w:t>발생</w:t>
      </w:r>
      <w:proofErr w:type="spellEnd"/>
      <w:r>
        <w:t xml:space="preserve"> - Joint </w:t>
      </w:r>
      <w:proofErr w:type="spellStart"/>
      <w:r>
        <w:t>Keeper</w:t>
      </w:r>
      <w:r>
        <w:t>가</w:t>
      </w:r>
      <w:proofErr w:type="spellEnd"/>
      <w:r>
        <w:t xml:space="preserve"> </w:t>
      </w:r>
      <w:proofErr w:type="spellStart"/>
      <w:r>
        <w:t>과열로</w:t>
      </w:r>
      <w:proofErr w:type="spellEnd"/>
      <w:r>
        <w:t xml:space="preserve"> </w:t>
      </w:r>
      <w:proofErr w:type="spellStart"/>
      <w:r>
        <w:t>인한</w:t>
      </w:r>
      <w:proofErr w:type="spellEnd"/>
      <w:r>
        <w:t xml:space="preserve"> </w:t>
      </w:r>
      <w:proofErr w:type="spellStart"/>
      <w:r>
        <w:t>소손</w:t>
      </w:r>
      <w:proofErr w:type="spellEnd"/>
      <w:r>
        <w:t xml:space="preserve"> </w:t>
      </w:r>
      <w:r>
        <w:t>및</w:t>
      </w:r>
      <w:r>
        <w:t xml:space="preserve"> arc </w:t>
      </w:r>
      <w:r>
        <w:t>로</w:t>
      </w:r>
      <w:r>
        <w:t xml:space="preserve"> </w:t>
      </w:r>
      <w:proofErr w:type="spellStart"/>
      <w:r>
        <w:t>인한</w:t>
      </w:r>
      <w:proofErr w:type="spellEnd"/>
      <w:r>
        <w:t xml:space="preserve"> Bus-Bar </w:t>
      </w:r>
      <w:proofErr w:type="spellStart"/>
      <w:r>
        <w:t>소손으로</w:t>
      </w:r>
      <w:proofErr w:type="spellEnd"/>
      <w:r>
        <w:t xml:space="preserve"> </w:t>
      </w:r>
      <w:proofErr w:type="spellStart"/>
      <w:r>
        <w:t>점검시</w:t>
      </w:r>
      <w:proofErr w:type="spellEnd"/>
      <w:r>
        <w:t xml:space="preserve"> </w:t>
      </w:r>
      <w:proofErr w:type="spellStart"/>
      <w:r>
        <w:t>감전</w:t>
      </w:r>
      <w:proofErr w:type="spellEnd"/>
      <w:r>
        <w:t xml:space="preserve"> </w:t>
      </w:r>
      <w:proofErr w:type="spellStart"/>
      <w:r>
        <w:t>위험</w:t>
      </w:r>
      <w:proofErr w:type="spellEnd"/>
    </w:p>
    <w:p w:rsidR="003E5167" w:rsidRDefault="00A370F4">
      <w: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2021-11-02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이동장비</w:t>
      </w:r>
      <w:proofErr w:type="spellEnd"/>
      <w:r>
        <w:rPr>
          <w:lang w:eastAsia="ko-KR"/>
        </w:rPr>
        <w:t>/RC311</w:t>
      </w:r>
      <w:r>
        <w:rPr>
          <w:lang w:eastAsia="ko-KR"/>
        </w:rPr>
        <w:t>호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원료공장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설비점검을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협소한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변압기를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지날때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방호울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미설치로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감전재해를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유발할뻔함</w:t>
      </w:r>
      <w:proofErr w:type="spellEnd"/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2021-08-24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믹서</w:t>
      </w:r>
      <w:r>
        <w:rPr>
          <w:lang w:eastAsia="ko-KR"/>
        </w:rPr>
        <w:t xml:space="preserve"> </w:t>
      </w:r>
      <w:r>
        <w:rPr>
          <w:lang w:eastAsia="ko-KR"/>
        </w:rPr>
        <w:t>탱크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구미양극재정비섹션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기타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조명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전원박스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커버가</w:t>
      </w:r>
      <w:r>
        <w:rPr>
          <w:lang w:eastAsia="ko-KR"/>
        </w:rPr>
        <w:t xml:space="preserve"> </w:t>
      </w:r>
      <w:r>
        <w:rPr>
          <w:lang w:eastAsia="ko-KR"/>
        </w:rPr>
        <w:t>열려있어</w:t>
      </w:r>
      <w:r>
        <w:rPr>
          <w:lang w:eastAsia="ko-KR"/>
        </w:rPr>
        <w:t xml:space="preserve"> </w:t>
      </w:r>
      <w:r>
        <w:rPr>
          <w:lang w:eastAsia="ko-KR"/>
        </w:rPr>
        <w:t>이물</w:t>
      </w:r>
      <w:r>
        <w:rPr>
          <w:lang w:eastAsia="ko-KR"/>
        </w:rPr>
        <w:t xml:space="preserve"> </w:t>
      </w:r>
      <w:r>
        <w:rPr>
          <w:lang w:eastAsia="ko-KR"/>
        </w:rPr>
        <w:t>유입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접촉시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감전위험이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2024-07-11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장치동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정비동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480/380 TR </w:t>
      </w:r>
      <w:r>
        <w:rPr>
          <w:lang w:eastAsia="ko-KR"/>
        </w:rPr>
        <w:t>작동</w:t>
      </w:r>
      <w:r>
        <w:rPr>
          <w:lang w:eastAsia="ko-KR"/>
        </w:rPr>
        <w:t xml:space="preserve"> Test, </w:t>
      </w:r>
      <w:proofErr w:type="spellStart"/>
      <w:r>
        <w:rPr>
          <w:lang w:eastAsia="ko-KR"/>
        </w:rPr>
        <w:t>단자대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가림막이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감전위험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2024-03-26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#7-9-</w:t>
      </w:r>
      <w:r>
        <w:rPr>
          <w:lang w:eastAsia="ko-KR"/>
        </w:rPr>
        <w:t>터빈동</w:t>
      </w:r>
      <w:r>
        <w:rPr>
          <w:lang w:eastAsia="ko-KR"/>
        </w:rPr>
        <w:t>/#80 Electrical Room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잘못사용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적정공기구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#80 HVAC PNL Exhaust FAN EOCR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전동</w:t>
      </w:r>
      <w:r>
        <w:rPr>
          <w:lang w:eastAsia="ko-KR"/>
        </w:rPr>
        <w:t xml:space="preserve"> </w:t>
      </w:r>
      <w:r>
        <w:rPr>
          <w:lang w:eastAsia="ko-KR"/>
        </w:rPr>
        <w:t>드라이버를</w:t>
      </w:r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쥔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r>
        <w:rPr>
          <w:lang w:eastAsia="ko-KR"/>
        </w:rPr>
        <w:t>결선을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확인하려다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발생할뻔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2023-07-11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proofErr w:type="spellStart"/>
      <w:r>
        <w:rPr>
          <w:lang w:eastAsia="ko-KR"/>
        </w:rPr>
        <w:t>기기운전</w:t>
      </w:r>
      <w:proofErr w:type="spellEnd"/>
      <w:r>
        <w:rPr>
          <w:lang w:eastAsia="ko-KR"/>
        </w:rPr>
        <w:t xml:space="preserve">/EC EP </w:t>
      </w:r>
      <w:proofErr w:type="spellStart"/>
      <w:r>
        <w:rPr>
          <w:lang w:eastAsia="ko-KR"/>
        </w:rPr>
        <w:t>덕스트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불출장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후판정비섹션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통전여부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확인소홀</w:t>
      </w:r>
      <w:proofErr w:type="spellEnd"/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검전미흡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제강</w:t>
      </w:r>
      <w:r>
        <w:rPr>
          <w:lang w:eastAsia="ko-KR"/>
        </w:rPr>
        <w:t xml:space="preserve"> EC </w:t>
      </w:r>
      <w:r>
        <w:rPr>
          <w:lang w:eastAsia="ko-KR"/>
        </w:rPr>
        <w:t>및</w:t>
      </w:r>
      <w:r>
        <w:rPr>
          <w:lang w:eastAsia="ko-KR"/>
        </w:rPr>
        <w:t xml:space="preserve"> EP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포집된</w:t>
      </w:r>
      <w:proofErr w:type="spellEnd"/>
      <w:r>
        <w:rPr>
          <w:lang w:eastAsia="ko-KR"/>
        </w:rPr>
        <w:t xml:space="preserve"> Dust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운반장비</w:t>
      </w:r>
      <w:proofErr w:type="spellEnd"/>
      <w:r>
        <w:rPr>
          <w:lang w:eastAsia="ko-KR"/>
        </w:rPr>
        <w:t>(</w:t>
      </w:r>
      <w:r>
        <w:rPr>
          <w:lang w:eastAsia="ko-KR"/>
        </w:rPr>
        <w:t>트럭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불출하게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운반장비에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흡착되어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Dust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세척하는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운반장비</w:t>
      </w:r>
      <w:proofErr w:type="spellEnd"/>
      <w:r>
        <w:rPr>
          <w:lang w:eastAsia="ko-KR"/>
        </w:rPr>
        <w:t>(</w:t>
      </w:r>
      <w:r>
        <w:rPr>
          <w:lang w:eastAsia="ko-KR"/>
        </w:rPr>
        <w:t>트럭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세륜장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센서에서</w:t>
      </w:r>
      <w:r>
        <w:rPr>
          <w:lang w:eastAsia="ko-KR"/>
        </w:rPr>
        <w:t xml:space="preserve"> </w:t>
      </w:r>
      <w:r>
        <w:rPr>
          <w:lang w:eastAsia="ko-KR"/>
        </w:rPr>
        <w:t>감지하여</w:t>
      </w:r>
      <w:r>
        <w:rPr>
          <w:lang w:eastAsia="ko-KR"/>
        </w:rPr>
        <w:t xml:space="preserve"> 40</w:t>
      </w:r>
      <w:r>
        <w:rPr>
          <w:lang w:eastAsia="ko-KR"/>
        </w:rPr>
        <w:t>초간</w:t>
      </w:r>
      <w:r>
        <w:rPr>
          <w:lang w:eastAsia="ko-KR"/>
        </w:rPr>
        <w:t xml:space="preserve"> </w:t>
      </w:r>
      <w:r>
        <w:rPr>
          <w:lang w:eastAsia="ko-KR"/>
        </w:rPr>
        <w:t>살수를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진입센서에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인가되는</w:t>
      </w:r>
      <w:r>
        <w:rPr>
          <w:lang w:eastAsia="ko-KR"/>
        </w:rPr>
        <w:t xml:space="preserve"> </w:t>
      </w:r>
      <w:r>
        <w:rPr>
          <w:lang w:eastAsia="ko-KR"/>
        </w:rPr>
        <w:t>전압이</w:t>
      </w:r>
      <w:r>
        <w:rPr>
          <w:lang w:eastAsia="ko-KR"/>
        </w:rPr>
        <w:t xml:space="preserve"> AC220V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실외에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진입센서의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받이</w:t>
      </w:r>
      <w:r>
        <w:rPr>
          <w:lang w:eastAsia="ko-KR"/>
        </w:rPr>
        <w:t xml:space="preserve"> </w:t>
      </w:r>
      <w:r>
        <w:rPr>
          <w:lang w:eastAsia="ko-KR"/>
        </w:rPr>
        <w:t>부족으로</w:t>
      </w:r>
      <w:r>
        <w:rPr>
          <w:lang w:eastAsia="ko-KR"/>
        </w:rPr>
        <w:t xml:space="preserve"> </w:t>
      </w:r>
      <w:r>
        <w:rPr>
          <w:lang w:eastAsia="ko-KR"/>
        </w:rPr>
        <w:t>센서의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전원부에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유입으로</w:t>
      </w:r>
      <w:r>
        <w:rPr>
          <w:lang w:eastAsia="ko-KR"/>
        </w:rPr>
        <w:t xml:space="preserve"> </w:t>
      </w:r>
      <w:r>
        <w:rPr>
          <w:lang w:eastAsia="ko-KR"/>
        </w:rPr>
        <w:t>감전</w:t>
      </w:r>
      <w:r>
        <w:rPr>
          <w:lang w:eastAsia="ko-KR"/>
        </w:rPr>
        <w:t xml:space="preserve"> </w:t>
      </w:r>
      <w:r>
        <w:rPr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lang w:eastAsia="ko-KR"/>
        </w:rPr>
        <w:t>느껴</w:t>
      </w:r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유입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필요함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2023-02-24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-NO2 SKIN LINE/</w:t>
      </w:r>
      <w:proofErr w:type="spellStart"/>
      <w:r>
        <w:rPr>
          <w:lang w:eastAsia="ko-KR"/>
        </w:rPr>
        <w:t>이면검사</w:t>
      </w:r>
      <w:proofErr w:type="spellEnd"/>
      <w:r>
        <w:rPr>
          <w:lang w:eastAsia="ko-KR"/>
        </w:rPr>
        <w:t xml:space="preserve"> table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코일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표면검사를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이면검사</w:t>
      </w:r>
      <w:proofErr w:type="spellEnd"/>
      <w:r>
        <w:rPr>
          <w:lang w:eastAsia="ko-KR"/>
        </w:rPr>
        <w:t xml:space="preserve"> table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뻔했음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2023-01-04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</w:t>
      </w:r>
      <w:r>
        <w:rPr>
          <w:lang w:eastAsia="ko-KR"/>
        </w:rPr>
        <w:t>주상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Mold </w:t>
      </w:r>
      <w:proofErr w:type="spellStart"/>
      <w:r>
        <w:rPr>
          <w:lang w:eastAsia="ko-KR"/>
        </w:rPr>
        <w:t>교환작업을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Mold EMS </w:t>
      </w:r>
      <w:r>
        <w:rPr>
          <w:lang w:eastAsia="ko-KR"/>
        </w:rPr>
        <w:t>전원을</w:t>
      </w:r>
      <w:r>
        <w:rPr>
          <w:lang w:eastAsia="ko-KR"/>
        </w:rPr>
        <w:t xml:space="preserve"> </w:t>
      </w:r>
      <w:r>
        <w:rPr>
          <w:lang w:eastAsia="ko-KR"/>
        </w:rPr>
        <w:t>차단하고</w:t>
      </w:r>
      <w:r>
        <w:rPr>
          <w:lang w:eastAsia="ko-KR"/>
        </w:rPr>
        <w:t xml:space="preserve"> </w:t>
      </w:r>
      <w:r>
        <w:rPr>
          <w:lang w:eastAsia="ko-KR"/>
        </w:rPr>
        <w:t>교체하는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다른작업자가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EMS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전원을</w:t>
      </w:r>
      <w:r>
        <w:rPr>
          <w:lang w:eastAsia="ko-KR"/>
        </w:rPr>
        <w:t xml:space="preserve"> ON </w:t>
      </w:r>
      <w:r>
        <w:rPr>
          <w:lang w:eastAsia="ko-KR"/>
        </w:rPr>
        <w:t>하려고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, </w:t>
      </w:r>
      <w:r>
        <w:rPr>
          <w:lang w:eastAsia="ko-KR"/>
        </w:rPr>
        <w:t>아직</w:t>
      </w:r>
      <w:r>
        <w:rPr>
          <w:lang w:eastAsia="ko-KR"/>
        </w:rPr>
        <w:t xml:space="preserve"> Mold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완료되지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r>
        <w:rPr>
          <w:lang w:eastAsia="ko-KR"/>
        </w:rPr>
        <w:t>전원을</w:t>
      </w:r>
      <w:r>
        <w:rPr>
          <w:lang w:eastAsia="ko-KR"/>
        </w:rPr>
        <w:t xml:space="preserve"> On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말라고</w:t>
      </w:r>
      <w:r>
        <w:rPr>
          <w:lang w:eastAsia="ko-KR"/>
        </w:rPr>
        <w:t xml:space="preserve"> </w:t>
      </w:r>
      <w:r>
        <w:rPr>
          <w:lang w:eastAsia="ko-KR"/>
        </w:rPr>
        <w:t>지적함</w:t>
      </w:r>
      <w:r>
        <w:rPr>
          <w:lang w:eastAsia="ko-KR"/>
        </w:rPr>
        <w:t xml:space="preserve">. </w:t>
      </w:r>
      <w:r>
        <w:rPr>
          <w:lang w:eastAsia="ko-KR"/>
        </w:rPr>
        <w:t>자칫</w:t>
      </w:r>
      <w:r>
        <w:rPr>
          <w:lang w:eastAsia="ko-KR"/>
        </w:rPr>
        <w:t xml:space="preserve"> </w:t>
      </w:r>
      <w:r>
        <w:rPr>
          <w:lang w:eastAsia="ko-KR"/>
        </w:rPr>
        <w:t>잘못하여</w:t>
      </w:r>
      <w:r>
        <w:rPr>
          <w:lang w:eastAsia="ko-KR"/>
        </w:rPr>
        <w:t xml:space="preserve"> </w:t>
      </w:r>
      <w:r>
        <w:rPr>
          <w:lang w:eastAsia="ko-KR"/>
        </w:rPr>
        <w:t>감전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2022-12-27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 xml:space="preserve">/COP2 </w:t>
      </w:r>
      <w:proofErr w:type="spellStart"/>
      <w:r>
        <w:rPr>
          <w:lang w:eastAsia="ko-KR"/>
        </w:rPr>
        <w:t>이니셜탱크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뒤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양극재구미공장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COP2 </w:t>
      </w:r>
      <w:proofErr w:type="spellStart"/>
      <w:r>
        <w:rPr>
          <w:lang w:eastAsia="ko-KR"/>
        </w:rPr>
        <w:t>이니셜탱크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전선이</w:t>
      </w:r>
      <w:r>
        <w:rPr>
          <w:lang w:eastAsia="ko-KR"/>
        </w:rPr>
        <w:t xml:space="preserve"> </w:t>
      </w:r>
      <w:r>
        <w:rPr>
          <w:lang w:eastAsia="ko-KR"/>
        </w:rPr>
        <w:t>제거되지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않은상태로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2022-10-26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활물질</w:t>
      </w:r>
      <w:proofErr w:type="spellEnd"/>
      <w:r>
        <w:rPr>
          <w:lang w:eastAsia="ko-KR"/>
        </w:rPr>
        <w:t>-</w:t>
      </w:r>
      <w:r>
        <w:rPr>
          <w:lang w:eastAsia="ko-KR"/>
        </w:rPr>
        <w:t>소성</w:t>
      </w:r>
      <w:r>
        <w:rPr>
          <w:lang w:eastAsia="ko-KR"/>
        </w:rPr>
        <w:t>-</w:t>
      </w:r>
      <w:proofErr w:type="spellStart"/>
      <w:r>
        <w:rPr>
          <w:lang w:eastAsia="ko-KR"/>
        </w:rPr>
        <w:t>소성로</w:t>
      </w:r>
      <w:proofErr w:type="spellEnd"/>
      <w:r>
        <w:rPr>
          <w:lang w:eastAsia="ko-KR"/>
        </w:rPr>
        <w:t>/</w:t>
      </w:r>
      <w:r>
        <w:rPr>
          <w:lang w:eastAsia="ko-KR"/>
        </w:rPr>
        <w:t>컨베이어</w:t>
      </w:r>
      <w:r>
        <w:rPr>
          <w:lang w:eastAsia="ko-KR"/>
        </w:rPr>
        <w:t xml:space="preserve"> </w:t>
      </w:r>
      <w:r>
        <w:rPr>
          <w:lang w:eastAsia="ko-KR"/>
        </w:rPr>
        <w:t>출구측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광양양극재정비섹션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RHK </w:t>
      </w:r>
      <w:proofErr w:type="spellStart"/>
      <w:r>
        <w:rPr>
          <w:lang w:eastAsia="ko-KR"/>
        </w:rPr>
        <w:t>소성로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컨베이어</w:t>
      </w:r>
      <w:r>
        <w:rPr>
          <w:lang w:eastAsia="ko-KR"/>
        </w:rPr>
        <w:t xml:space="preserve"> </w:t>
      </w:r>
      <w:r>
        <w:rPr>
          <w:lang w:eastAsia="ko-KR"/>
        </w:rPr>
        <w:t>출구측</w:t>
      </w:r>
      <w:r>
        <w:rPr>
          <w:lang w:eastAsia="ko-KR"/>
        </w:rPr>
        <w:t xml:space="preserve"> </w:t>
      </w:r>
      <w:r>
        <w:rPr>
          <w:lang w:eastAsia="ko-KR"/>
        </w:rPr>
        <w:t>전선</w:t>
      </w:r>
      <w:r>
        <w:rPr>
          <w:lang w:eastAsia="ko-KR"/>
        </w:rPr>
        <w:t xml:space="preserve"> </w:t>
      </w:r>
      <w:r>
        <w:rPr>
          <w:lang w:eastAsia="ko-KR"/>
        </w:rPr>
        <w:t>흐트러짐</w:t>
      </w:r>
      <w:r>
        <w:rPr>
          <w:lang w:eastAsia="ko-KR"/>
        </w:rPr>
        <w:t xml:space="preserve">, </w:t>
      </w:r>
      <w:r>
        <w:rPr>
          <w:lang w:eastAsia="ko-KR"/>
        </w:rPr>
        <w:t>진동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흔들림에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피복</w:t>
      </w:r>
      <w:r>
        <w:rPr>
          <w:lang w:eastAsia="ko-KR"/>
        </w:rPr>
        <w:t xml:space="preserve"> </w:t>
      </w:r>
      <w:r>
        <w:rPr>
          <w:lang w:eastAsia="ko-KR"/>
        </w:rPr>
        <w:t>손상의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2022-06-30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SNNC-</w:t>
      </w:r>
      <w:proofErr w:type="spellStart"/>
      <w:r>
        <w:rPr>
          <w:lang w:eastAsia="ko-KR"/>
        </w:rPr>
        <w:t>원료공장</w:t>
      </w:r>
      <w:proofErr w:type="spellEnd"/>
      <w:r>
        <w:rPr>
          <w:lang w:eastAsia="ko-KR"/>
        </w:rPr>
        <w:t>-</w:t>
      </w:r>
      <w:r>
        <w:rPr>
          <w:lang w:eastAsia="ko-KR"/>
        </w:rPr>
        <w:t>환원</w:t>
      </w:r>
      <w:r>
        <w:rPr>
          <w:lang w:eastAsia="ko-KR"/>
        </w:rPr>
        <w:t>-#2 Rotary Kiln/Inlet Door</w:t>
      </w:r>
      <w:r>
        <w:rPr>
          <w:lang w:eastAsia="ko-KR"/>
        </w:rPr>
        <w:t>층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원료공장</w:t>
      </w:r>
      <w:proofErr w:type="spellEnd"/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일상과제를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용접기가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있었으며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시켰으며</w:t>
      </w:r>
      <w:r>
        <w:rPr>
          <w:lang w:eastAsia="ko-KR"/>
        </w:rPr>
        <w:t xml:space="preserve">, </w:t>
      </w:r>
      <w:r>
        <w:rPr>
          <w:lang w:eastAsia="ko-KR"/>
        </w:rPr>
        <w:t>피복이</w:t>
      </w:r>
      <w:r>
        <w:rPr>
          <w:lang w:eastAsia="ko-KR"/>
        </w:rPr>
        <w:t xml:space="preserve"> </w:t>
      </w:r>
      <w:r>
        <w:rPr>
          <w:lang w:eastAsia="ko-KR"/>
        </w:rPr>
        <w:t>벗겨진</w:t>
      </w:r>
      <w:r>
        <w:rPr>
          <w:lang w:eastAsia="ko-KR"/>
        </w:rPr>
        <w:t xml:space="preserve"> </w:t>
      </w:r>
      <w:r>
        <w:rPr>
          <w:lang w:eastAsia="ko-KR"/>
        </w:rPr>
        <w:t>전선이</w:t>
      </w:r>
      <w:r>
        <w:rPr>
          <w:lang w:eastAsia="ko-KR"/>
        </w:rPr>
        <w:t xml:space="preserve"> </w:t>
      </w:r>
      <w:r>
        <w:rPr>
          <w:lang w:eastAsia="ko-KR"/>
        </w:rPr>
        <w:t>노출과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용접기가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전원이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연결되어있어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감전됨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8738C" w:rsidTr="0010657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8738C" w:rsidTr="001065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88738C" w:rsidTr="0010657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감전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C" w:rsidRDefault="0088738C" w:rsidP="0010657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seok.jw@posco.com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010-6795-3059</w:t>
            </w:r>
          </w:p>
        </w:tc>
      </w:tr>
    </w:tbl>
    <w:p w:rsidR="0088738C" w:rsidRDefault="0088738C" w:rsidP="0088738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3E5167" w:rsidRDefault="00A370F4">
      <w:pPr>
        <w:rPr>
          <w:lang w:eastAsia="ko-KR"/>
        </w:rPr>
      </w:pPr>
      <w:bookmarkStart w:id="0" w:name="_GoBack"/>
      <w:bookmarkEnd w:id="0"/>
      <w:r>
        <w:rPr>
          <w:lang w:eastAsia="ko-KR"/>
        </w:rPr>
        <w:t>2022-03-16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/COP1 D.PREMIXER MFM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양극재구미공장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기타</w:t>
      </w:r>
    </w:p>
    <w:p w:rsidR="003E5167" w:rsidRDefault="00A370F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3E5167" w:rsidRDefault="00A370F4">
      <w:pPr>
        <w:rPr>
          <w:lang w:eastAsia="ko-KR"/>
        </w:rPr>
      </w:pPr>
      <w:r>
        <w:rPr>
          <w:lang w:eastAsia="ko-KR"/>
        </w:rPr>
        <w:t>COP1 D PREMIXER MFM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전선이</w:t>
      </w:r>
      <w:r>
        <w:rPr>
          <w:lang w:eastAsia="ko-KR"/>
        </w:rPr>
        <w:t xml:space="preserve"> </w:t>
      </w:r>
      <w:r>
        <w:rPr>
          <w:lang w:eastAsia="ko-KR"/>
        </w:rPr>
        <w:t>제거되지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방치되어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3E5167">
      <w:pPr>
        <w:rPr>
          <w:lang w:eastAsia="ko-KR"/>
        </w:rPr>
      </w:pPr>
    </w:p>
    <w:sectPr w:rsidR="003E5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76E" w:rsidRDefault="00CF376E" w:rsidP="0088738C">
      <w:pPr>
        <w:spacing w:after="0" w:line="240" w:lineRule="auto"/>
      </w:pPr>
      <w:r>
        <w:separator/>
      </w:r>
    </w:p>
  </w:endnote>
  <w:endnote w:type="continuationSeparator" w:id="0">
    <w:p w:rsidR="00CF376E" w:rsidRDefault="00CF376E" w:rsidP="0088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76E" w:rsidRDefault="00CF376E" w:rsidP="0088738C">
      <w:pPr>
        <w:spacing w:after="0" w:line="240" w:lineRule="auto"/>
      </w:pPr>
      <w:r>
        <w:separator/>
      </w:r>
    </w:p>
  </w:footnote>
  <w:footnote w:type="continuationSeparator" w:id="0">
    <w:p w:rsidR="00CF376E" w:rsidRDefault="00CF376E" w:rsidP="0088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167"/>
    <w:rsid w:val="0088738C"/>
    <w:rsid w:val="00A370F4"/>
    <w:rsid w:val="00AA1D8D"/>
    <w:rsid w:val="00B47730"/>
    <w:rsid w:val="00CB0664"/>
    <w:rsid w:val="00CF3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EE9E58-E7C2-4966-AD9D-1E7F86FE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8738C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E773D-7090-4EFE-86BE-79F846A8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2024-12-07T02:47:00Z</dcterms:modified>
  <cp:category/>
</cp:coreProperties>
</file>