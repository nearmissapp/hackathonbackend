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CB7270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CB72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CB7270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6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2023-08-09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-3DNL/</w:t>
      </w:r>
      <w:proofErr w:type="spellStart"/>
      <w:r>
        <w:rPr>
          <w:lang w:eastAsia="ko-KR"/>
        </w:rPr>
        <w:t>알카리저장탱크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올소규산소다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입고작업을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ILS </w:t>
      </w:r>
      <w:proofErr w:type="spellStart"/>
      <w:r>
        <w:rPr>
          <w:lang w:eastAsia="ko-KR"/>
        </w:rPr>
        <w:t>해제후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탱크로리와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알카리저장탱크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알카리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투입구에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연결호스를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체결후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투입하는중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연결호스가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꺽여호스가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터질뻔함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7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2023-06-28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 xml:space="preserve"> A</w:t>
      </w:r>
      <w:r>
        <w:rPr>
          <w:lang w:eastAsia="ko-KR"/>
        </w:rPr>
        <w:t>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/NCF#5</w:t>
      </w:r>
      <w:r>
        <w:rPr>
          <w:lang w:eastAsia="ko-KR"/>
        </w:rPr>
        <w:t>호기</w:t>
      </w:r>
      <w:r>
        <w:rPr>
          <w:lang w:eastAsia="ko-KR"/>
        </w:rPr>
        <w:t xml:space="preserve"> Roll Mill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양극재생산기술그룹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기타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Roll Mill →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→ </w:t>
      </w:r>
      <w:proofErr w:type="spellStart"/>
      <w:r>
        <w:rPr>
          <w:lang w:eastAsia="ko-KR"/>
        </w:rPr>
        <w:t>저장호퍼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회전체가</w:t>
      </w:r>
      <w:r>
        <w:rPr>
          <w:lang w:eastAsia="ko-KR"/>
        </w:rPr>
        <w:t xml:space="preserve"> </w:t>
      </w:r>
      <w:r>
        <w:rPr>
          <w:lang w:eastAsia="ko-KR"/>
        </w:rPr>
        <w:t>움직이면서</w:t>
      </w:r>
      <w:r>
        <w:rPr>
          <w:lang w:eastAsia="ko-KR"/>
        </w:rPr>
        <w:t xml:space="preserve">, </w:t>
      </w:r>
      <w:r>
        <w:rPr>
          <w:lang w:eastAsia="ko-KR"/>
        </w:rPr>
        <w:t>분말을</w:t>
      </w:r>
      <w:r>
        <w:rPr>
          <w:lang w:eastAsia="ko-KR"/>
        </w:rPr>
        <w:t xml:space="preserve"> </w:t>
      </w:r>
      <w:r>
        <w:rPr>
          <w:lang w:eastAsia="ko-KR"/>
        </w:rPr>
        <w:t>이송하는데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회전체의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멀리서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보았을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회전체의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올바른지</w:t>
      </w:r>
      <w:r>
        <w:rPr>
          <w:lang w:eastAsia="ko-KR"/>
        </w:rPr>
        <w:t xml:space="preserve">? </w:t>
      </w:r>
      <w:r>
        <w:rPr>
          <w:lang w:eastAsia="ko-KR"/>
        </w:rPr>
        <w:t>그른지</w:t>
      </w:r>
      <w:r>
        <w:rPr>
          <w:lang w:eastAsia="ko-KR"/>
        </w:rPr>
        <w:t xml:space="preserve">?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8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2021-06-10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음극소재실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피치분쇄장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제트밀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원료이송배관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압력조절용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고압호스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피치분쇄장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피치분쇄작업중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원료이송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막힘으로</w:t>
      </w:r>
      <w:r>
        <w:rPr>
          <w:lang w:eastAsia="ko-KR"/>
        </w:rPr>
        <w:t xml:space="preserve"> </w:t>
      </w:r>
      <w:r>
        <w:rPr>
          <w:lang w:eastAsia="ko-KR"/>
        </w:rPr>
        <w:t>막힘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이젝터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조절용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고압호스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빠짐으로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  <w:r>
        <w:rPr>
          <w:lang w:eastAsia="ko-KR"/>
        </w:rPr>
        <w:t>.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9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2023-06-19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기술연구원</w:t>
      </w:r>
      <w:r>
        <w:rPr>
          <w:lang w:eastAsia="ko-KR"/>
        </w:rPr>
        <w:t>- 1</w:t>
      </w:r>
      <w:r>
        <w:rPr>
          <w:lang w:eastAsia="ko-KR"/>
        </w:rPr>
        <w:t>실험동</w:t>
      </w:r>
      <w:r>
        <w:rPr>
          <w:lang w:eastAsia="ko-KR"/>
        </w:rPr>
        <w:t>/R1128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자동차소재연구소</w:t>
      </w:r>
      <w:r>
        <w:rPr>
          <w:lang w:eastAsia="ko-KR"/>
        </w:rPr>
        <w:t xml:space="preserve"> </w:t>
      </w:r>
      <w:r>
        <w:rPr>
          <w:lang w:eastAsia="ko-KR"/>
        </w:rPr>
        <w:t>광양연구인프라그룹</w:t>
      </w:r>
      <w:r>
        <w:rPr>
          <w:lang w:eastAsia="ko-KR"/>
        </w:rPr>
        <w:t xml:space="preserve"> </w:t>
      </w:r>
      <w:r>
        <w:rPr>
          <w:lang w:eastAsia="ko-KR"/>
        </w:rPr>
        <w:t>광양공통시험섹션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기타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Sandpaper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연마를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하기위하여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회전원반의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600rpm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 </w:t>
      </w:r>
      <w:r>
        <w:rPr>
          <w:lang w:eastAsia="ko-KR"/>
        </w:rPr>
        <w:t>고속의</w:t>
      </w:r>
      <w:r>
        <w:rPr>
          <w:lang w:eastAsia="ko-KR"/>
        </w:rPr>
        <w:t xml:space="preserve"> </w:t>
      </w:r>
      <w:r>
        <w:rPr>
          <w:lang w:eastAsia="ko-KR"/>
        </w:rPr>
        <w:t>회전력과</w:t>
      </w:r>
      <w:r>
        <w:rPr>
          <w:lang w:eastAsia="ko-KR"/>
        </w:rPr>
        <w:t xml:space="preserve"> </w:t>
      </w:r>
      <w:r>
        <w:rPr>
          <w:lang w:eastAsia="ko-KR"/>
        </w:rPr>
        <w:t>물기로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손가락에서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몰드시료가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빠져나오면서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회전원반에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맞고</w:t>
      </w:r>
      <w:r>
        <w:rPr>
          <w:lang w:eastAsia="ko-KR"/>
        </w:rPr>
        <w:t xml:space="preserve"> </w:t>
      </w:r>
      <w:r>
        <w:rPr>
          <w:lang w:eastAsia="ko-KR"/>
        </w:rPr>
        <w:t>비산하여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다칠뻔한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0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2023-05-11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 xml:space="preserve">-RH-3RH-OB/1RH </w:t>
      </w:r>
      <w:r>
        <w:rPr>
          <w:lang w:eastAsia="ko-KR"/>
        </w:rPr>
        <w:t>수처리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CCW </w:t>
      </w:r>
      <w:r>
        <w:rPr>
          <w:lang w:eastAsia="ko-KR"/>
        </w:rPr>
        <w:t>스프레이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댐퍼</w:t>
      </w:r>
      <w:proofErr w:type="spellEnd"/>
      <w:r>
        <w:rPr>
          <w:lang w:eastAsia="ko-KR"/>
        </w:rPr>
        <w:t xml:space="preserve"> Open, Close </w:t>
      </w:r>
      <w:r>
        <w:rPr>
          <w:lang w:eastAsia="ko-KR"/>
        </w:rPr>
        <w:t>표시가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Pump </w:t>
      </w:r>
      <w:proofErr w:type="spellStart"/>
      <w:r>
        <w:rPr>
          <w:lang w:eastAsia="ko-KR"/>
        </w:rPr>
        <w:t>가동시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흡입측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댐퍼를</w:t>
      </w:r>
      <w:proofErr w:type="spellEnd"/>
      <w:r>
        <w:rPr>
          <w:lang w:eastAsia="ko-KR"/>
        </w:rPr>
        <w:t xml:space="preserve"> Close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임펠라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파손에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1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2023-05-02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-FM STAND/F2\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열연정비</w:t>
      </w:r>
      <w:proofErr w:type="spellEnd"/>
      <w:r>
        <w:rPr>
          <w:lang w:eastAsia="ko-KR"/>
        </w:rPr>
        <w:t>1</w:t>
      </w:r>
      <w:r>
        <w:rPr>
          <w:lang w:eastAsia="ko-KR"/>
        </w:rPr>
        <w:t>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 xml:space="preserve">), </w:t>
      </w:r>
      <w:r>
        <w:rPr>
          <w:lang w:eastAsia="ko-KR"/>
        </w:rPr>
        <w:t>에너지원</w:t>
      </w:r>
      <w:r>
        <w:rPr>
          <w:lang w:eastAsia="ko-KR"/>
        </w:rPr>
        <w:t xml:space="preserve"> </w:t>
      </w:r>
      <w:r>
        <w:rPr>
          <w:lang w:eastAsia="ko-KR"/>
        </w:rPr>
        <w:t>차단상태불량</w:t>
      </w:r>
      <w:r>
        <w:rPr>
          <w:lang w:eastAsia="ko-KR"/>
        </w:rPr>
        <w:t>(</w:t>
      </w:r>
      <w:r>
        <w:rPr>
          <w:lang w:eastAsia="ko-KR"/>
        </w:rPr>
        <w:t>전원</w:t>
      </w:r>
      <w:r>
        <w:rPr>
          <w:lang w:eastAsia="ko-KR"/>
        </w:rPr>
        <w:t xml:space="preserve">, </w:t>
      </w:r>
      <w:r>
        <w:rPr>
          <w:lang w:eastAsia="ko-KR"/>
        </w:rPr>
        <w:t>유틸리티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시건상태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시건장치불량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F2 Work Roll Balance Plunger Cylinder </w:t>
      </w:r>
      <w:r>
        <w:rPr>
          <w:lang w:eastAsia="ko-KR"/>
        </w:rPr>
        <w:t>조립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Mini </w:t>
      </w:r>
      <w:proofErr w:type="spellStart"/>
      <w:r>
        <w:rPr>
          <w:lang w:eastAsia="ko-KR"/>
        </w:rPr>
        <w:t>GiB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운영자</w:t>
      </w:r>
      <w:r>
        <w:rPr>
          <w:lang w:eastAsia="ko-KR"/>
        </w:rPr>
        <w:t xml:space="preserve"> Key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ILS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해제하여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요청할</w:t>
      </w:r>
      <w:r>
        <w:rPr>
          <w:lang w:eastAsia="ko-KR"/>
        </w:rPr>
        <w:t xml:space="preserve"> </w:t>
      </w:r>
      <w:r>
        <w:rPr>
          <w:lang w:eastAsia="ko-KR"/>
        </w:rPr>
        <w:t>당시</w:t>
      </w:r>
      <w:r>
        <w:rPr>
          <w:lang w:eastAsia="ko-KR"/>
        </w:rPr>
        <w:t xml:space="preserve"> F2 Stand GIB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요청하였으나</w:t>
      </w:r>
      <w:r>
        <w:rPr>
          <w:lang w:eastAsia="ko-KR"/>
        </w:rPr>
        <w:t xml:space="preserve"> </w:t>
      </w:r>
      <w:r>
        <w:rPr>
          <w:lang w:eastAsia="ko-KR"/>
        </w:rPr>
        <w:t>아침</w:t>
      </w:r>
      <w:r>
        <w:rPr>
          <w:lang w:eastAsia="ko-KR"/>
        </w:rPr>
        <w:t xml:space="preserve"> Meeting </w:t>
      </w:r>
      <w:r>
        <w:rPr>
          <w:lang w:eastAsia="ko-KR"/>
        </w:rPr>
        <w:t>전</w:t>
      </w:r>
      <w:r>
        <w:rPr>
          <w:lang w:eastAsia="ko-KR"/>
        </w:rPr>
        <w:t xml:space="preserve"> F2,F3 Work Roll Balance</w:t>
      </w:r>
      <w:r>
        <w:rPr>
          <w:lang w:eastAsia="ko-KR"/>
        </w:rPr>
        <w:t>는</w:t>
      </w:r>
      <w:r>
        <w:rPr>
          <w:lang w:eastAsia="ko-KR"/>
        </w:rPr>
        <w:t xml:space="preserve"> Valve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잠그고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중이라하였으며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Celler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Valve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하였을때는</w:t>
      </w:r>
      <w:proofErr w:type="spellEnd"/>
      <w:r>
        <w:rPr>
          <w:lang w:eastAsia="ko-KR"/>
        </w:rPr>
        <w:t xml:space="preserve"> Valve ILS </w:t>
      </w:r>
      <w:proofErr w:type="spellStart"/>
      <w:r>
        <w:rPr>
          <w:lang w:eastAsia="ko-KR"/>
        </w:rPr>
        <w:t>시건이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되어있던</w:t>
      </w:r>
      <w:r>
        <w:rPr>
          <w:lang w:eastAsia="ko-KR"/>
        </w:rPr>
        <w:t xml:space="preserve"> </w:t>
      </w:r>
      <w:r>
        <w:rPr>
          <w:lang w:eastAsia="ko-KR"/>
        </w:rPr>
        <w:t>상태였습니다</w:t>
      </w:r>
      <w:r>
        <w:rPr>
          <w:lang w:eastAsia="ko-KR"/>
        </w:rPr>
        <w:t>. GIB Board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올라왔을떈</w:t>
      </w:r>
      <w:proofErr w:type="spellEnd"/>
      <w:r>
        <w:rPr>
          <w:lang w:eastAsia="ko-KR"/>
        </w:rPr>
        <w:t xml:space="preserve"> key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SIDE GUIDE GIB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KEY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건줄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임의대로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KEY</w:t>
      </w:r>
      <w:r>
        <w:rPr>
          <w:lang w:eastAsia="ko-KR"/>
        </w:rPr>
        <w:t>시건을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하라하였고</w:t>
      </w:r>
      <w:proofErr w:type="spellEnd"/>
      <w:r>
        <w:rPr>
          <w:lang w:eastAsia="ko-KR"/>
        </w:rPr>
        <w:t xml:space="preserve"> MINI GIB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않았습니다</w:t>
      </w:r>
      <w:r>
        <w:rPr>
          <w:lang w:eastAsia="ko-KR"/>
        </w:rPr>
        <w:t>.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2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2023-04-06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-4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노후</w:t>
      </w:r>
      <w:r>
        <w:rPr>
          <w:lang w:eastAsia="ko-KR"/>
        </w:rPr>
        <w:t>/</w:t>
      </w:r>
      <w:proofErr w:type="spellStart"/>
      <w:r>
        <w:rPr>
          <w:lang w:eastAsia="ko-KR"/>
        </w:rPr>
        <w:t>소화차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포지션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화성정비섹션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철거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전차를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소방라인과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감속기의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간섭으로</w:t>
      </w:r>
      <w:r>
        <w:rPr>
          <w:lang w:eastAsia="ko-KR"/>
        </w:rPr>
        <w:t xml:space="preserve">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눌림</w:t>
      </w:r>
      <w:r>
        <w:rPr>
          <w:lang w:eastAsia="ko-KR"/>
        </w:rPr>
        <w:t xml:space="preserve"> </w:t>
      </w:r>
      <w:r>
        <w:rPr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lang w:eastAsia="ko-KR"/>
        </w:rPr>
        <w:t>발생하면서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파열되어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뿜으면서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입힐수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상황임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B7270" w:rsidTr="001B024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CB7270" w:rsidTr="001B02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CB7270" w:rsidTr="001B024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파열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270" w:rsidRDefault="00CB7270" w:rsidP="001B024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3" w:history="1">
              <w:r>
                <w:rPr>
                  <w:rStyle w:val="aff1"/>
                </w:rPr>
                <w:t>ebazy</w:t>
              </w:r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010-9318-7959</w:t>
            </w:r>
          </w:p>
        </w:tc>
      </w:tr>
    </w:tbl>
    <w:p w:rsidR="00CB7270" w:rsidRDefault="00CB7270" w:rsidP="00CB7270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2023-04-06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구내운송</w:t>
      </w:r>
      <w:proofErr w:type="spellEnd"/>
      <w:r>
        <w:rPr>
          <w:lang w:eastAsia="ko-KR"/>
        </w:rPr>
        <w:t>-</w:t>
      </w:r>
      <w:r>
        <w:rPr>
          <w:lang w:eastAsia="ko-KR"/>
        </w:rPr>
        <w:t>수리고</w:t>
      </w:r>
      <w:r>
        <w:rPr>
          <w:lang w:eastAsia="ko-KR"/>
        </w:rPr>
        <w:t>/</w:t>
      </w:r>
      <w:r>
        <w:rPr>
          <w:lang w:eastAsia="ko-KR"/>
        </w:rPr>
        <w:t>수리고</w:t>
      </w:r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동차선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구내운송섹션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2023.4.06</w:t>
      </w:r>
      <w:r>
        <w:rPr>
          <w:lang w:eastAsia="ko-KR"/>
        </w:rPr>
        <w:t>일</w:t>
      </w:r>
      <w:r>
        <w:rPr>
          <w:lang w:eastAsia="ko-KR"/>
        </w:rPr>
        <w:t xml:space="preserve"> 06:45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수리고</w:t>
      </w:r>
      <w:r>
        <w:rPr>
          <w:lang w:eastAsia="ko-KR"/>
        </w:rPr>
        <w:t xml:space="preserve"> </w:t>
      </w:r>
      <w:r>
        <w:rPr>
          <w:lang w:eastAsia="ko-KR"/>
        </w:rPr>
        <w:t>교대동차선에서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운행함에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r>
        <w:rPr>
          <w:lang w:eastAsia="ko-KR"/>
        </w:rPr>
        <w:t>동차</w:t>
      </w:r>
      <w:r>
        <w:rPr>
          <w:lang w:eastAsia="ko-KR"/>
        </w:rPr>
        <w:t xml:space="preserve"> </w:t>
      </w:r>
      <w:r>
        <w:rPr>
          <w:lang w:eastAsia="ko-KR"/>
        </w:rPr>
        <w:t>에어컨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전원공급을</w:t>
      </w:r>
      <w:r>
        <w:rPr>
          <w:lang w:eastAsia="ko-KR"/>
        </w:rPr>
        <w:t xml:space="preserve"> </w:t>
      </w:r>
      <w:r>
        <w:rPr>
          <w:lang w:eastAsia="ko-KR"/>
        </w:rPr>
        <w:t>하고자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밧데리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충전을</w:t>
      </w:r>
      <w:r>
        <w:rPr>
          <w:lang w:eastAsia="ko-KR"/>
        </w:rPr>
        <w:t xml:space="preserve"> </w:t>
      </w:r>
      <w:r>
        <w:rPr>
          <w:lang w:eastAsia="ko-KR"/>
        </w:rPr>
        <w:t>수시로</w:t>
      </w:r>
      <w:r>
        <w:rPr>
          <w:lang w:eastAsia="ko-KR"/>
        </w:rPr>
        <w:t xml:space="preserve"> </w:t>
      </w:r>
      <w:r>
        <w:rPr>
          <w:lang w:eastAsia="ko-KR"/>
        </w:rPr>
        <w:t>실시하고자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충전선을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출발하기전에</w:t>
      </w:r>
      <w:r>
        <w:rPr>
          <w:lang w:eastAsia="ko-KR"/>
        </w:rPr>
        <w:t xml:space="preserve"> </w:t>
      </w:r>
      <w:r>
        <w:rPr>
          <w:lang w:eastAsia="ko-KR"/>
        </w:rPr>
        <w:t>연결되어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충전기</w:t>
      </w:r>
      <w:r>
        <w:rPr>
          <w:lang w:eastAsia="ko-KR"/>
        </w:rPr>
        <w:t xml:space="preserve"> </w:t>
      </w:r>
      <w:r>
        <w:rPr>
          <w:lang w:eastAsia="ko-KR"/>
        </w:rPr>
        <w:t>배선</w:t>
      </w:r>
      <w:r>
        <w:rPr>
          <w:lang w:eastAsia="ko-KR"/>
        </w:rPr>
        <w:t xml:space="preserve"> </w:t>
      </w:r>
      <w:r>
        <w:rPr>
          <w:lang w:eastAsia="ko-KR"/>
        </w:rPr>
        <w:t>잭을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미분리후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운행할뻔하여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충전기</w:t>
      </w:r>
      <w:r>
        <w:rPr>
          <w:lang w:eastAsia="ko-KR"/>
        </w:rPr>
        <w:t xml:space="preserve"> </w:t>
      </w:r>
      <w:r>
        <w:rPr>
          <w:lang w:eastAsia="ko-KR"/>
        </w:rPr>
        <w:t>배선을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절손할뻔함</w:t>
      </w:r>
      <w:bookmarkStart w:id="0" w:name="_GoBack"/>
      <w:bookmarkEnd w:id="0"/>
      <w:proofErr w:type="spellEnd"/>
    </w:p>
    <w:sectPr w:rsidR="009B6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653"/>
    <w:rsid w:val="009B6C1A"/>
    <w:rsid w:val="00AA1D8D"/>
    <w:rsid w:val="00B47730"/>
    <w:rsid w:val="00CB0664"/>
    <w:rsid w:val="00CB72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03729"/>
  <w14:defaultImageDpi w14:val="300"/>
  <w15:docId w15:val="{73FB911C-7956-4AD4-B24D-06A4673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B727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semiHidden/>
    <w:unhideWhenUsed/>
    <w:rsid w:val="00CB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azy@posco.com" TargetMode="External"/><Relationship Id="rId13" Type="http://schemas.openxmlformats.org/officeDocument/2006/relationships/hyperlink" Target="mailto:ebazy@posc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bazy@posco.com" TargetMode="External"/><Relationship Id="rId12" Type="http://schemas.openxmlformats.org/officeDocument/2006/relationships/hyperlink" Target="mailto:ebazy@posc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azy@posco.com" TargetMode="External"/><Relationship Id="rId11" Type="http://schemas.openxmlformats.org/officeDocument/2006/relationships/hyperlink" Target="mailto:ebazy@posc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bazy@posc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bazy@posc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3FD26-E9AF-4CBF-BB4A-A4B92B02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2024-12-07T02:28:00Z</dcterms:modified>
  <cp:category/>
</cp:coreProperties>
</file>