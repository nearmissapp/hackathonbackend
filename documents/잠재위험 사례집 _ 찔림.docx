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5D1C66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5D1C6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5D1C66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6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2023-08-06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산세</w:t>
      </w:r>
      <w:r>
        <w:rPr>
          <w:lang w:eastAsia="ko-KR"/>
        </w:rPr>
        <w:t xml:space="preserve">-4POL-POL/PPL </w:t>
      </w:r>
      <w:r>
        <w:rPr>
          <w:lang w:eastAsia="ko-KR"/>
        </w:rPr>
        <w:t>입측</w:t>
      </w:r>
      <w:r>
        <w:rPr>
          <w:lang w:eastAsia="ko-KR"/>
        </w:rPr>
        <w:t xml:space="preserve"> BAND CUTTER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냉연부</w:t>
      </w:r>
      <w:r>
        <w:rPr>
          <w:lang w:eastAsia="ko-KR"/>
        </w:rPr>
        <w:t xml:space="preserve"> </w:t>
      </w:r>
      <w:r>
        <w:rPr>
          <w:lang w:eastAsia="ko-KR"/>
        </w:rPr>
        <w:t>산세공장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구동기기</w:t>
      </w:r>
      <w:r>
        <w:rPr>
          <w:lang w:eastAsia="ko-KR"/>
        </w:rPr>
        <w:t xml:space="preserve"> </w:t>
      </w:r>
      <w:r>
        <w:rPr>
          <w:lang w:eastAsia="ko-KR"/>
        </w:rPr>
        <w:t>손질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>(</w:t>
      </w:r>
      <w:r>
        <w:rPr>
          <w:lang w:eastAsia="ko-KR"/>
        </w:rPr>
        <w:t>수리</w:t>
      </w:r>
      <w:r>
        <w:rPr>
          <w:lang w:eastAsia="ko-KR"/>
        </w:rPr>
        <w:t xml:space="preserve">, </w:t>
      </w:r>
      <w:r>
        <w:rPr>
          <w:lang w:eastAsia="ko-KR"/>
        </w:rPr>
        <w:t>점검</w:t>
      </w:r>
      <w:r>
        <w:rPr>
          <w:lang w:eastAsia="ko-KR"/>
        </w:rPr>
        <w:t xml:space="preserve">, </w:t>
      </w:r>
      <w:r>
        <w:rPr>
          <w:lang w:eastAsia="ko-KR"/>
        </w:rPr>
        <w:t>청소</w:t>
      </w:r>
      <w:r>
        <w:rPr>
          <w:lang w:eastAsia="ko-KR"/>
        </w:rPr>
        <w:t xml:space="preserve">, </w:t>
      </w:r>
      <w:r>
        <w:rPr>
          <w:lang w:eastAsia="ko-KR"/>
        </w:rPr>
        <w:t>주유등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PPL </w:t>
      </w:r>
      <w:r>
        <w:rPr>
          <w:lang w:eastAsia="ko-KR"/>
        </w:rPr>
        <w:t>입측</w:t>
      </w:r>
      <w:r>
        <w:rPr>
          <w:lang w:eastAsia="ko-KR"/>
        </w:rPr>
        <w:t xml:space="preserve"> Band Cutter </w:t>
      </w:r>
      <w:r>
        <w:rPr>
          <w:lang w:eastAsia="ko-KR"/>
        </w:rPr>
        <w:t>동작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Band </w:t>
      </w:r>
      <w:r>
        <w:rPr>
          <w:lang w:eastAsia="ko-KR"/>
        </w:rPr>
        <w:t>터짐</w:t>
      </w:r>
      <w:r>
        <w:rPr>
          <w:lang w:eastAsia="ko-KR"/>
        </w:rPr>
        <w:t xml:space="preserve"> </w:t>
      </w:r>
      <w:r>
        <w:rPr>
          <w:lang w:eastAsia="ko-KR"/>
        </w:rPr>
        <w:t>발생하여</w:t>
      </w:r>
      <w:r>
        <w:rPr>
          <w:lang w:eastAsia="ko-KR"/>
        </w:rPr>
        <w:t xml:space="preserve"> </w:t>
      </w:r>
      <w:r>
        <w:rPr>
          <w:lang w:eastAsia="ko-KR"/>
        </w:rPr>
        <w:t>조치를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Band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lang w:eastAsia="ko-KR"/>
        </w:rPr>
        <w:t>접는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Band </w:t>
      </w:r>
      <w:r>
        <w:rPr>
          <w:lang w:eastAsia="ko-KR"/>
        </w:rPr>
        <w:t>결합부</w:t>
      </w:r>
      <w:r>
        <w:rPr>
          <w:lang w:eastAsia="ko-KR"/>
        </w:rPr>
        <w:t xml:space="preserve"> </w:t>
      </w:r>
      <w:r>
        <w:rPr>
          <w:lang w:eastAsia="ko-KR"/>
        </w:rPr>
        <w:t>튀어나온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손톱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찔림</w:t>
      </w:r>
      <w:r>
        <w:rPr>
          <w:lang w:eastAsia="ko-KR"/>
        </w:rPr>
        <w:t>.(</w:t>
      </w:r>
      <w:r>
        <w:rPr>
          <w:lang w:eastAsia="ko-KR"/>
        </w:rPr>
        <w:t>피장갑</w:t>
      </w:r>
      <w:r>
        <w:rPr>
          <w:lang w:eastAsia="ko-KR"/>
        </w:rPr>
        <w:t xml:space="preserve"> </w:t>
      </w:r>
      <w:r>
        <w:rPr>
          <w:lang w:eastAsia="ko-KR"/>
        </w:rPr>
        <w:t>착용함</w:t>
      </w:r>
      <w:r>
        <w:rPr>
          <w:lang w:eastAsia="ko-KR"/>
        </w:rPr>
        <w:t>)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7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2023-05-20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가열로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/V-101 P/P Room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1</w:t>
      </w:r>
      <w:r>
        <w:rPr>
          <w:lang w:eastAsia="ko-KR"/>
        </w:rPr>
        <w:t>열연공장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V-101 P/P Room Sump P/P Pumping </w:t>
      </w:r>
      <w:r>
        <w:rPr>
          <w:lang w:eastAsia="ko-KR"/>
        </w:rPr>
        <w:t>불량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수중</w:t>
      </w:r>
      <w:r>
        <w:rPr>
          <w:lang w:eastAsia="ko-KR"/>
        </w:rPr>
        <w:t xml:space="preserve"> P/P </w:t>
      </w:r>
      <w:r>
        <w:rPr>
          <w:lang w:eastAsia="ko-KR"/>
        </w:rPr>
        <w:t>호스</w:t>
      </w:r>
      <w:r>
        <w:rPr>
          <w:lang w:eastAsia="ko-KR"/>
        </w:rPr>
        <w:t xml:space="preserve"> </w:t>
      </w:r>
      <w:r>
        <w:rPr>
          <w:lang w:eastAsia="ko-KR"/>
        </w:rPr>
        <w:t>고정용</w:t>
      </w:r>
      <w:r>
        <w:rPr>
          <w:lang w:eastAsia="ko-KR"/>
        </w:rPr>
        <w:t xml:space="preserve"> </w:t>
      </w:r>
      <w:r>
        <w:rPr>
          <w:lang w:eastAsia="ko-KR"/>
        </w:rPr>
        <w:t>반생이에</w:t>
      </w:r>
      <w:r>
        <w:rPr>
          <w:lang w:eastAsia="ko-KR"/>
        </w:rPr>
        <w:t xml:space="preserve"> </w:t>
      </w:r>
      <w:r>
        <w:rPr>
          <w:lang w:eastAsia="ko-KR"/>
        </w:rPr>
        <w:t>손바닥을</w:t>
      </w:r>
      <w:r>
        <w:rPr>
          <w:lang w:eastAsia="ko-KR"/>
        </w:rPr>
        <w:t xml:space="preserve"> </w:t>
      </w:r>
      <w:r>
        <w:rPr>
          <w:lang w:eastAsia="ko-KR"/>
        </w:rPr>
        <w:t>가볍게</w:t>
      </w:r>
      <w:r>
        <w:rPr>
          <w:lang w:eastAsia="ko-KR"/>
        </w:rPr>
        <w:t xml:space="preserve"> </w:t>
      </w:r>
      <w:r>
        <w:rPr>
          <w:lang w:eastAsia="ko-KR"/>
        </w:rPr>
        <w:t>찔림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8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2022-06-03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산세</w:t>
      </w:r>
      <w:r>
        <w:rPr>
          <w:lang w:eastAsia="ko-KR"/>
        </w:rPr>
        <w:t>-4POL-POL/</w:t>
      </w:r>
      <w:r>
        <w:rPr>
          <w:lang w:eastAsia="ko-KR"/>
        </w:rPr>
        <w:t>센타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냉연부</w:t>
      </w:r>
      <w:r>
        <w:rPr>
          <w:lang w:eastAsia="ko-KR"/>
        </w:rPr>
        <w:t xml:space="preserve"> </w:t>
      </w:r>
      <w:r>
        <w:rPr>
          <w:lang w:eastAsia="ko-KR"/>
        </w:rPr>
        <w:t>산세공장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염산샘플</w:t>
      </w:r>
      <w:r>
        <w:rPr>
          <w:lang w:eastAsia="ko-KR"/>
        </w:rPr>
        <w:t xml:space="preserve"> </w:t>
      </w:r>
      <w:r>
        <w:rPr>
          <w:lang w:eastAsia="ko-KR"/>
        </w:rPr>
        <w:t>채취및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PIT </w:t>
      </w:r>
      <w:r>
        <w:rPr>
          <w:lang w:eastAsia="ko-KR"/>
        </w:rPr>
        <w:t>상부를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Grating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부식발생으로</w:t>
      </w:r>
      <w:r>
        <w:rPr>
          <w:lang w:eastAsia="ko-KR"/>
        </w:rPr>
        <w:t xml:space="preserve"> PIT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발이</w:t>
      </w:r>
      <w:r>
        <w:rPr>
          <w:lang w:eastAsia="ko-KR"/>
        </w:rPr>
        <w:t xml:space="preserve"> </w:t>
      </w:r>
      <w:r>
        <w:rPr>
          <w:lang w:eastAsia="ko-KR"/>
        </w:rPr>
        <w:t>빠질번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9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2023-10-23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기타</w:t>
      </w:r>
      <w:r>
        <w:rPr>
          <w:lang w:eastAsia="ko-KR"/>
        </w:rPr>
        <w:t>/9</w:t>
      </w:r>
      <w:r>
        <w:rPr>
          <w:lang w:eastAsia="ko-KR"/>
        </w:rPr>
        <w:t>호기</w:t>
      </w:r>
      <w:r>
        <w:rPr>
          <w:lang w:eastAsia="ko-KR"/>
        </w:rPr>
        <w:t xml:space="preserve"> </w:t>
      </w:r>
      <w:r>
        <w:rPr>
          <w:lang w:eastAsia="ko-KR"/>
        </w:rPr>
        <w:t>진입로</w:t>
      </w:r>
      <w:r>
        <w:rPr>
          <w:lang w:eastAsia="ko-KR"/>
        </w:rPr>
        <w:t xml:space="preserve"> </w:t>
      </w:r>
      <w:r>
        <w:rPr>
          <w:lang w:eastAsia="ko-KR"/>
        </w:rPr>
        <w:t>좌측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훼스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정비부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훼스</w:t>
      </w:r>
      <w:r>
        <w:rPr>
          <w:lang w:eastAsia="ko-KR"/>
        </w:rPr>
        <w:t xml:space="preserve"> </w:t>
      </w:r>
      <w:r>
        <w:rPr>
          <w:lang w:eastAsia="ko-KR"/>
        </w:rPr>
        <w:t>철조망</w:t>
      </w:r>
      <w:r>
        <w:rPr>
          <w:lang w:eastAsia="ko-KR"/>
        </w:rPr>
        <w:t xml:space="preserve"> </w:t>
      </w:r>
      <w:r>
        <w:rPr>
          <w:lang w:eastAsia="ko-KR"/>
        </w:rPr>
        <w:t>철사가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나와</w:t>
      </w:r>
      <w:r>
        <w:rPr>
          <w:lang w:eastAsia="ko-KR"/>
        </w:rPr>
        <w:t xml:space="preserve"> </w:t>
      </w:r>
      <w:r>
        <w:rPr>
          <w:lang w:eastAsia="ko-KR"/>
        </w:rPr>
        <w:t>찔림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0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2023-09-12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유틸</w:t>
      </w:r>
      <w:r>
        <w:rPr>
          <w:lang w:eastAsia="ko-KR"/>
        </w:rPr>
        <w:t>-154Kv/154kV SYWD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정비부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154kV SYWD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철탑</w:t>
      </w:r>
      <w:r>
        <w:rPr>
          <w:lang w:eastAsia="ko-KR"/>
        </w:rPr>
        <w:t xml:space="preserve"> </w:t>
      </w:r>
      <w:r>
        <w:rPr>
          <w:lang w:eastAsia="ko-KR"/>
        </w:rPr>
        <w:t>접지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튀어나온</w:t>
      </w:r>
      <w:r>
        <w:rPr>
          <w:lang w:eastAsia="ko-KR"/>
        </w:rPr>
        <w:t xml:space="preserve"> </w:t>
      </w:r>
      <w:r>
        <w:rPr>
          <w:lang w:eastAsia="ko-KR"/>
        </w:rPr>
        <w:t>못에</w:t>
      </w:r>
      <w:r>
        <w:rPr>
          <w:lang w:eastAsia="ko-KR"/>
        </w:rPr>
        <w:t xml:space="preserve"> </w:t>
      </w:r>
      <w:r>
        <w:rPr>
          <w:lang w:eastAsia="ko-KR"/>
        </w:rPr>
        <w:t>찔릴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1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2023-08-18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-3</w:t>
      </w:r>
      <w:r>
        <w:rPr>
          <w:lang w:eastAsia="ko-KR"/>
        </w:rPr>
        <w:t>코크스</w:t>
      </w:r>
      <w:r>
        <w:rPr>
          <w:lang w:eastAsia="ko-KR"/>
        </w:rPr>
        <w:t>-5</w:t>
      </w:r>
      <w:r>
        <w:rPr>
          <w:lang w:eastAsia="ko-KR"/>
        </w:rPr>
        <w:t>기</w:t>
      </w:r>
      <w:r>
        <w:rPr>
          <w:lang w:eastAsia="ko-KR"/>
        </w:rPr>
        <w:t xml:space="preserve"> OVEN-</w:t>
      </w:r>
      <w:r>
        <w:rPr>
          <w:lang w:eastAsia="ko-KR"/>
        </w:rPr>
        <w:t>로체</w:t>
      </w:r>
      <w:r>
        <w:rPr>
          <w:lang w:eastAsia="ko-KR"/>
        </w:rPr>
        <w:t xml:space="preserve">/5A Door </w:t>
      </w:r>
      <w:r>
        <w:rPr>
          <w:lang w:eastAsia="ko-KR"/>
        </w:rPr>
        <w:t>수리대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3</w:t>
      </w:r>
      <w:r>
        <w:rPr>
          <w:lang w:eastAsia="ko-KR"/>
        </w:rPr>
        <w:t>코크스공장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r>
        <w:rPr>
          <w:lang w:eastAsia="ko-KR"/>
        </w:rPr>
        <w:t>잘못사용</w:t>
      </w:r>
      <w:r>
        <w:rPr>
          <w:lang w:eastAsia="ko-KR"/>
        </w:rPr>
        <w:t xml:space="preserve"> (</w:t>
      </w:r>
      <w:r>
        <w:rPr>
          <w:lang w:eastAsia="ko-KR"/>
        </w:rPr>
        <w:t>적정공기구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MSDS </w:t>
      </w:r>
      <w:r>
        <w:rPr>
          <w:lang w:eastAsia="ko-KR"/>
        </w:rPr>
        <w:t>보관함을</w:t>
      </w:r>
      <w:r>
        <w:rPr>
          <w:lang w:eastAsia="ko-KR"/>
        </w:rPr>
        <w:t xml:space="preserve"> </w:t>
      </w:r>
      <w:r>
        <w:rPr>
          <w:lang w:eastAsia="ko-KR"/>
        </w:rPr>
        <w:t>신품으로</w:t>
      </w:r>
      <w:r>
        <w:rPr>
          <w:lang w:eastAsia="ko-KR"/>
        </w:rPr>
        <w:t xml:space="preserve"> </w:t>
      </w:r>
      <w:r>
        <w:rPr>
          <w:lang w:eastAsia="ko-KR"/>
        </w:rPr>
        <w:t>교체하던중</w:t>
      </w:r>
      <w:r>
        <w:rPr>
          <w:lang w:eastAsia="ko-KR"/>
        </w:rPr>
        <w:t xml:space="preserve"> </w:t>
      </w:r>
      <w:r>
        <w:rPr>
          <w:lang w:eastAsia="ko-KR"/>
        </w:rPr>
        <w:t>보관함을</w:t>
      </w:r>
      <w:r>
        <w:rPr>
          <w:lang w:eastAsia="ko-KR"/>
        </w:rPr>
        <w:t xml:space="preserve"> </w:t>
      </w:r>
      <w:r>
        <w:rPr>
          <w:lang w:eastAsia="ko-KR"/>
        </w:rPr>
        <w:t>고정히던</w:t>
      </w:r>
      <w:r>
        <w:rPr>
          <w:lang w:eastAsia="ko-KR"/>
        </w:rPr>
        <w:t xml:space="preserve"> </w:t>
      </w:r>
      <w:r>
        <w:rPr>
          <w:lang w:eastAsia="ko-KR"/>
        </w:rPr>
        <w:t>철사에</w:t>
      </w:r>
      <w:r>
        <w:rPr>
          <w:lang w:eastAsia="ko-KR"/>
        </w:rPr>
        <w:t xml:space="preserve"> </w:t>
      </w:r>
      <w:r>
        <w:rPr>
          <w:lang w:eastAsia="ko-KR"/>
        </w:rPr>
        <w:t>찔릴뻔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2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2023-08-16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#5,6-HRSG #61,62/#62 HRSG 3</w:t>
      </w:r>
      <w:r>
        <w:rPr>
          <w:lang w:eastAsia="ko-KR"/>
        </w:rPr>
        <w:t>층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정비부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안전통로</w:t>
      </w:r>
      <w:r>
        <w:rPr>
          <w:lang w:eastAsia="ko-KR"/>
        </w:rPr>
        <w:t xml:space="preserve"> </w:t>
      </w:r>
      <w:r>
        <w:rPr>
          <w:lang w:eastAsia="ko-KR"/>
        </w:rPr>
        <w:t>계단에</w:t>
      </w:r>
      <w:r>
        <w:rPr>
          <w:lang w:eastAsia="ko-KR"/>
        </w:rPr>
        <w:t xml:space="preserve"> </w:t>
      </w:r>
      <w:r>
        <w:rPr>
          <w:lang w:eastAsia="ko-KR"/>
        </w:rPr>
        <w:t>철근</w:t>
      </w:r>
      <w:r>
        <w:rPr>
          <w:lang w:eastAsia="ko-KR"/>
        </w:rPr>
        <w:t>(</w:t>
      </w:r>
      <w:r>
        <w:rPr>
          <w:lang w:eastAsia="ko-KR"/>
        </w:rPr>
        <w:t>반생이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상태였고</w:t>
      </w:r>
      <w:r>
        <w:rPr>
          <w:lang w:eastAsia="ko-KR"/>
        </w:rPr>
        <w:t xml:space="preserve">, </w:t>
      </w:r>
      <w:r>
        <w:rPr>
          <w:lang w:eastAsia="ko-KR"/>
        </w:rPr>
        <w:t>날카로운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계단</w:t>
      </w:r>
      <w:r>
        <w:rPr>
          <w:lang w:eastAsia="ko-KR"/>
        </w:rPr>
        <w:t xml:space="preserve"> </w:t>
      </w:r>
      <w:r>
        <w:rPr>
          <w:lang w:eastAsia="ko-KR"/>
        </w:rPr>
        <w:t>통로를</w:t>
      </w:r>
      <w:r>
        <w:rPr>
          <w:lang w:eastAsia="ko-KR"/>
        </w:rPr>
        <w:t xml:space="preserve"> </w:t>
      </w:r>
      <w:r>
        <w:rPr>
          <w:lang w:eastAsia="ko-KR"/>
        </w:rPr>
        <w:t>향하고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찔릴뻔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상황이었습니다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3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4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2023-08-04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-#4M/C/</w:t>
      </w:r>
      <w:r>
        <w:rPr>
          <w:lang w:eastAsia="ko-KR"/>
        </w:rPr>
        <w:t>시편</w:t>
      </w:r>
      <w:r>
        <w:rPr>
          <w:lang w:eastAsia="ko-KR"/>
        </w:rPr>
        <w:t xml:space="preserve"> </w:t>
      </w:r>
      <w:r>
        <w:rPr>
          <w:lang w:eastAsia="ko-KR"/>
        </w:rPr>
        <w:t>절단장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준비작업을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Spring </w:t>
      </w:r>
      <w:r>
        <w:rPr>
          <w:lang w:eastAsia="ko-KR"/>
        </w:rPr>
        <w:t>절단장에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넘어짐</w:t>
      </w:r>
      <w:r>
        <w:rPr>
          <w:lang w:eastAsia="ko-KR"/>
        </w:rPr>
        <w:t xml:space="preserve"> </w:t>
      </w:r>
      <w:r>
        <w:rPr>
          <w:lang w:eastAsia="ko-KR"/>
        </w:rPr>
        <w:t>방지</w:t>
      </w:r>
      <w:r>
        <w:rPr>
          <w:lang w:eastAsia="ko-KR"/>
        </w:rPr>
        <w:t xml:space="preserve"> Steel Band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제거하지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Spring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준비하다</w:t>
      </w:r>
      <w:r>
        <w:rPr>
          <w:lang w:eastAsia="ko-KR"/>
        </w:rPr>
        <w:t xml:space="preserve"> </w:t>
      </w:r>
      <w:r>
        <w:rPr>
          <w:lang w:eastAsia="ko-KR"/>
        </w:rPr>
        <w:t>얼굴에찔릴뻔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5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2023-08-03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 M/C/Marker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</w:t>
      </w:r>
      <w:r>
        <w:rPr>
          <w:lang w:eastAsia="ko-KR"/>
        </w:rPr>
        <w:t>슬라브정정공장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4M/C Marker </w:t>
      </w:r>
      <w:r>
        <w:rPr>
          <w:lang w:eastAsia="ko-KR"/>
        </w:rPr>
        <w:t>출입문</w:t>
      </w:r>
      <w:r>
        <w:rPr>
          <w:lang w:eastAsia="ko-KR"/>
        </w:rPr>
        <w:t xml:space="preserve"> </w:t>
      </w:r>
      <w:r>
        <w:rPr>
          <w:lang w:eastAsia="ko-KR"/>
        </w:rPr>
        <w:t>고정용으로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lang w:eastAsia="ko-KR"/>
        </w:rPr>
        <w:t>장치들이</w:t>
      </w:r>
      <w:r>
        <w:rPr>
          <w:lang w:eastAsia="ko-KR"/>
        </w:rPr>
        <w:t xml:space="preserve"> </w:t>
      </w:r>
      <w:r>
        <w:rPr>
          <w:lang w:eastAsia="ko-KR"/>
        </w:rPr>
        <w:t>뾰족하게</w:t>
      </w:r>
      <w:r>
        <w:rPr>
          <w:lang w:eastAsia="ko-KR"/>
        </w:rPr>
        <w:t xml:space="preserve"> </w:t>
      </w:r>
      <w:r>
        <w:rPr>
          <w:lang w:eastAsia="ko-KR"/>
        </w:rPr>
        <w:t>튀어나와있어</w:t>
      </w:r>
      <w:r>
        <w:rPr>
          <w:lang w:eastAsia="ko-KR"/>
        </w:rPr>
        <w:t xml:space="preserve"> </w:t>
      </w:r>
      <w:r>
        <w:rPr>
          <w:lang w:eastAsia="ko-KR"/>
        </w:rPr>
        <w:t>이동간이</w:t>
      </w:r>
      <w:r>
        <w:rPr>
          <w:lang w:eastAsia="ko-KR"/>
        </w:rPr>
        <w:t xml:space="preserve"> </w:t>
      </w:r>
      <w:r>
        <w:rPr>
          <w:lang w:eastAsia="ko-KR"/>
        </w:rPr>
        <w:t>찔릴뻔함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6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2023-07-28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부대설비</w:t>
      </w:r>
      <w:r>
        <w:rPr>
          <w:lang w:eastAsia="ko-KR"/>
        </w:rPr>
        <w:t>-</w:t>
      </w:r>
      <w:r>
        <w:rPr>
          <w:lang w:eastAsia="ko-KR"/>
        </w:rPr>
        <w:t>정비동</w:t>
      </w:r>
      <w:r>
        <w:rPr>
          <w:lang w:eastAsia="ko-KR"/>
        </w:rPr>
        <w:t xml:space="preserve">, </w:t>
      </w:r>
      <w:r>
        <w:rPr>
          <w:lang w:eastAsia="ko-KR"/>
        </w:rPr>
        <w:t>장치동</w:t>
      </w:r>
      <w:r>
        <w:rPr>
          <w:lang w:eastAsia="ko-KR"/>
        </w:rPr>
        <w:t>/</w:t>
      </w:r>
      <w:r>
        <w:rPr>
          <w:lang w:eastAsia="ko-KR"/>
        </w:rPr>
        <w:t>정비동</w:t>
      </w:r>
      <w:r>
        <w:rPr>
          <w:lang w:eastAsia="ko-KR"/>
        </w:rPr>
        <w:t xml:space="preserve"> 1</w:t>
      </w:r>
      <w:r>
        <w:rPr>
          <w:lang w:eastAsia="ko-KR"/>
        </w:rPr>
        <w:t>층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정비부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정비동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air hose reel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air gun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돌출된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눈이</w:t>
      </w:r>
      <w:r>
        <w:rPr>
          <w:lang w:eastAsia="ko-KR"/>
        </w:rPr>
        <w:t xml:space="preserve"> </w:t>
      </w:r>
      <w:r>
        <w:rPr>
          <w:lang w:eastAsia="ko-KR"/>
        </w:rPr>
        <w:t>찔릴뻔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7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2023-07-15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>/OS5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OS5 </w:t>
      </w:r>
      <w:r>
        <w:rPr>
          <w:lang w:eastAsia="ko-KR"/>
        </w:rPr>
        <w:t>핸드레일</w:t>
      </w:r>
      <w:r>
        <w:rPr>
          <w:lang w:eastAsia="ko-KR"/>
        </w:rPr>
        <w:t xml:space="preserve"> </w:t>
      </w:r>
      <w:r>
        <w:rPr>
          <w:lang w:eastAsia="ko-KR"/>
        </w:rPr>
        <w:t>구명줄</w:t>
      </w:r>
      <w:r>
        <w:rPr>
          <w:lang w:eastAsia="ko-KR"/>
        </w:rPr>
        <w:t xml:space="preserve"> </w:t>
      </w:r>
      <w:r>
        <w:rPr>
          <w:lang w:eastAsia="ko-KR"/>
        </w:rPr>
        <w:t>자투리부분에의해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찔림위험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8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2023-07-02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2</w:t>
      </w:r>
      <w:r>
        <w:rPr>
          <w:lang w:eastAsia="ko-KR"/>
        </w:rPr>
        <w:t>기</w:t>
      </w:r>
      <w:r>
        <w:rPr>
          <w:lang w:eastAsia="ko-KR"/>
        </w:rPr>
        <w:t>-6.5M/#2</w:t>
      </w:r>
      <w:r>
        <w:rPr>
          <w:lang w:eastAsia="ko-KR"/>
        </w:rPr>
        <w:t>출선장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제련공장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#2</w:t>
      </w:r>
      <w:r>
        <w:rPr>
          <w:lang w:eastAsia="ko-KR"/>
        </w:rPr>
        <w:t>출선구</w:t>
      </w:r>
      <w:r>
        <w:rPr>
          <w:lang w:eastAsia="ko-KR"/>
        </w:rPr>
        <w:t xml:space="preserve"> MUD </w:t>
      </w:r>
      <w:r>
        <w:rPr>
          <w:lang w:eastAsia="ko-KR"/>
        </w:rPr>
        <w:t>충진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Machine Sim Plate </w:t>
      </w:r>
      <w:r>
        <w:rPr>
          <w:lang w:eastAsia="ko-KR"/>
        </w:rPr>
        <w:t>고정용</w:t>
      </w:r>
      <w:r>
        <w:rPr>
          <w:lang w:eastAsia="ko-KR"/>
        </w:rPr>
        <w:t xml:space="preserve"> Bolt Size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달라</w:t>
      </w:r>
      <w:r>
        <w:rPr>
          <w:lang w:eastAsia="ko-KR"/>
        </w:rPr>
        <w:t xml:space="preserve"> MUD </w:t>
      </w:r>
      <w:r>
        <w:rPr>
          <w:lang w:eastAsia="ko-KR"/>
        </w:rPr>
        <w:t>충진</w:t>
      </w:r>
      <w:r>
        <w:rPr>
          <w:lang w:eastAsia="ko-KR"/>
        </w:rPr>
        <w:t xml:space="preserve"> Cover Open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간섭되어</w:t>
      </w:r>
      <w:r>
        <w:rPr>
          <w:lang w:eastAsia="ko-KR"/>
        </w:rPr>
        <w:t xml:space="preserve"> </w:t>
      </w:r>
      <w:r>
        <w:rPr>
          <w:lang w:eastAsia="ko-KR"/>
        </w:rPr>
        <w:t>손등에</w:t>
      </w:r>
      <w:r>
        <w:rPr>
          <w:lang w:eastAsia="ko-KR"/>
        </w:rPr>
        <w:t xml:space="preserve"> </w:t>
      </w:r>
      <w:r>
        <w:rPr>
          <w:lang w:eastAsia="ko-KR"/>
        </w:rPr>
        <w:t>찔림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9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2023-03-21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-LF-LF #2/2~3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계단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핸드레일을</w:t>
      </w:r>
      <w:r>
        <w:rPr>
          <w:lang w:eastAsia="ko-KR"/>
        </w:rPr>
        <w:t xml:space="preserve"> </w:t>
      </w:r>
      <w:r>
        <w:rPr>
          <w:lang w:eastAsia="ko-KR"/>
        </w:rPr>
        <w:t>잡고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핸드레일에</w:t>
      </w:r>
      <w:r>
        <w:rPr>
          <w:lang w:eastAsia="ko-KR"/>
        </w:rPr>
        <w:t xml:space="preserve"> </w:t>
      </w:r>
      <w:r>
        <w:rPr>
          <w:lang w:eastAsia="ko-KR"/>
        </w:rPr>
        <w:t>묶여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</w:t>
      </w:r>
      <w:r>
        <w:rPr>
          <w:lang w:eastAsia="ko-KR"/>
        </w:rPr>
        <w:t>철근에</w:t>
      </w:r>
      <w:r>
        <w:rPr>
          <w:lang w:eastAsia="ko-KR"/>
        </w:rPr>
        <w:t xml:space="preserve"> </w:t>
      </w:r>
      <w:r>
        <w:rPr>
          <w:lang w:eastAsia="ko-KR"/>
        </w:rPr>
        <w:t>손바닥을</w:t>
      </w:r>
      <w:r>
        <w:rPr>
          <w:lang w:eastAsia="ko-KR"/>
        </w:rPr>
        <w:t xml:space="preserve"> </w:t>
      </w:r>
      <w:r>
        <w:rPr>
          <w:lang w:eastAsia="ko-KR"/>
        </w:rPr>
        <w:t>찔릴뻔함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0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2023-02-08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>/OS5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OS5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자재동에서</w:t>
      </w:r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r>
        <w:rPr>
          <w:lang w:eastAsia="ko-KR"/>
        </w:rPr>
        <w:t>수소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승압장치</w:t>
      </w:r>
      <w:r>
        <w:rPr>
          <w:lang w:eastAsia="ko-KR"/>
        </w:rPr>
        <w:t xml:space="preserve"> </w:t>
      </w:r>
      <w:r>
        <w:rPr>
          <w:lang w:eastAsia="ko-KR"/>
        </w:rPr>
        <w:t>보관함</w:t>
      </w:r>
      <w:r>
        <w:rPr>
          <w:lang w:eastAsia="ko-KR"/>
        </w:rPr>
        <w:t xml:space="preserve"> </w:t>
      </w:r>
      <w:r>
        <w:rPr>
          <w:lang w:eastAsia="ko-KR"/>
        </w:rPr>
        <w:t>문짝</w:t>
      </w:r>
      <w:r>
        <w:rPr>
          <w:lang w:eastAsia="ko-KR"/>
        </w:rPr>
        <w:t xml:space="preserve"> </w:t>
      </w:r>
      <w:r>
        <w:rPr>
          <w:lang w:eastAsia="ko-KR"/>
        </w:rPr>
        <w:t>돌출부에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r>
        <w:rPr>
          <w:lang w:eastAsia="ko-KR"/>
        </w:rPr>
        <w:t>어께</w:t>
      </w:r>
      <w:r>
        <w:rPr>
          <w:lang w:eastAsia="ko-KR"/>
        </w:rPr>
        <w:t xml:space="preserve"> </w:t>
      </w:r>
      <w:r>
        <w:rPr>
          <w:lang w:eastAsia="ko-KR"/>
        </w:rPr>
        <w:t>걸림으로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1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2023-01-25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>/2</w:t>
      </w:r>
      <w:r>
        <w:rPr>
          <w:lang w:eastAsia="ko-KR"/>
        </w:rPr>
        <w:t>차냉각수</w:t>
      </w:r>
      <w:r>
        <w:rPr>
          <w:lang w:eastAsia="ko-KR"/>
        </w:rPr>
        <w:t xml:space="preserve"> Valve Stand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차냉각수</w:t>
      </w:r>
      <w:r>
        <w:rPr>
          <w:lang w:eastAsia="ko-KR"/>
        </w:rPr>
        <w:t xml:space="preserve"> Valve Stand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동파방지를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양쪽</w:t>
      </w:r>
      <w:r>
        <w:rPr>
          <w:lang w:eastAsia="ko-KR"/>
        </w:rPr>
        <w:t xml:space="preserve"> </w:t>
      </w:r>
      <w:r>
        <w:rPr>
          <w:lang w:eastAsia="ko-KR"/>
        </w:rPr>
        <w:t>출입구를</w:t>
      </w:r>
      <w:r>
        <w:rPr>
          <w:lang w:eastAsia="ko-KR"/>
        </w:rPr>
        <w:t xml:space="preserve"> </w:t>
      </w:r>
      <w:r>
        <w:rPr>
          <w:lang w:eastAsia="ko-KR"/>
        </w:rPr>
        <w:t>막으려고</w:t>
      </w:r>
      <w:r>
        <w:rPr>
          <w:lang w:eastAsia="ko-KR"/>
        </w:rPr>
        <w:t xml:space="preserve"> </w:t>
      </w:r>
      <w:r>
        <w:rPr>
          <w:lang w:eastAsia="ko-KR"/>
        </w:rPr>
        <w:t>설치해둔</w:t>
      </w:r>
      <w:r>
        <w:rPr>
          <w:lang w:eastAsia="ko-KR"/>
        </w:rPr>
        <w:t xml:space="preserve"> </w:t>
      </w:r>
      <w:r>
        <w:rPr>
          <w:lang w:eastAsia="ko-KR"/>
        </w:rPr>
        <w:t>비닐의</w:t>
      </w:r>
      <w:r>
        <w:rPr>
          <w:lang w:eastAsia="ko-KR"/>
        </w:rPr>
        <w:t xml:space="preserve"> </w:t>
      </w:r>
      <w:r>
        <w:rPr>
          <w:lang w:eastAsia="ko-KR"/>
        </w:rPr>
        <w:t>지지용</w:t>
      </w:r>
      <w:r>
        <w:rPr>
          <w:lang w:eastAsia="ko-KR"/>
        </w:rPr>
        <w:t xml:space="preserve"> </w:t>
      </w:r>
      <w:r>
        <w:rPr>
          <w:lang w:eastAsia="ko-KR"/>
        </w:rPr>
        <w:t>철사가</w:t>
      </w:r>
      <w:r>
        <w:rPr>
          <w:lang w:eastAsia="ko-KR"/>
        </w:rPr>
        <w:t xml:space="preserve"> </w:t>
      </w:r>
      <w:r>
        <w:rPr>
          <w:lang w:eastAsia="ko-KR"/>
        </w:rPr>
        <w:t>목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못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지나갔으면</w:t>
      </w:r>
      <w:r>
        <w:rPr>
          <w:lang w:eastAsia="ko-KR"/>
        </w:rPr>
        <w:t xml:space="preserve"> </w:t>
      </w:r>
      <w:r>
        <w:rPr>
          <w:lang w:eastAsia="ko-KR"/>
        </w:rPr>
        <w:t>베이거나</w:t>
      </w:r>
      <w:r>
        <w:rPr>
          <w:lang w:eastAsia="ko-KR"/>
        </w:rPr>
        <w:t xml:space="preserve"> </w:t>
      </w:r>
      <w:r>
        <w:rPr>
          <w:lang w:eastAsia="ko-KR"/>
        </w:rPr>
        <w:t>찔릴</w:t>
      </w:r>
      <w:r>
        <w:rPr>
          <w:lang w:eastAsia="ko-KR"/>
        </w:rPr>
        <w:t xml:space="preserve"> </w:t>
      </w:r>
      <w:r>
        <w:rPr>
          <w:lang w:eastAsia="ko-KR"/>
        </w:rPr>
        <w:t>뻔하였음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2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2022-11-06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-3ZRM/</w:t>
      </w:r>
      <w:r>
        <w:rPr>
          <w:lang w:eastAsia="ko-KR"/>
        </w:rPr>
        <w:t>안전</w:t>
      </w:r>
      <w:r>
        <w:rPr>
          <w:lang w:eastAsia="ko-KR"/>
        </w:rPr>
        <w:t>Plug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친환경전기강판추진반</w:t>
      </w:r>
      <w:r>
        <w:rPr>
          <w:lang w:eastAsia="ko-KR"/>
        </w:rPr>
        <w:t xml:space="preserve"> </w:t>
      </w:r>
      <w:r>
        <w:rPr>
          <w:lang w:eastAsia="ko-KR"/>
        </w:rPr>
        <w:t>전기강판공장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, </w:t>
      </w: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안전</w:t>
      </w:r>
      <w:r>
        <w:rPr>
          <w:lang w:eastAsia="ko-KR"/>
        </w:rPr>
        <w:t xml:space="preserve"> Plug </w:t>
      </w:r>
      <w:r>
        <w:rPr>
          <w:lang w:eastAsia="ko-KR"/>
        </w:rPr>
        <w:t>사용시</w:t>
      </w:r>
      <w:r>
        <w:rPr>
          <w:lang w:eastAsia="ko-KR"/>
        </w:rPr>
        <w:t xml:space="preserve"> </w:t>
      </w:r>
      <w:r>
        <w:rPr>
          <w:lang w:eastAsia="ko-KR"/>
        </w:rPr>
        <w:t>돌출되어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철사에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찔림위험이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3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2022-07-03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-LF-LF #2/</w:t>
      </w:r>
      <w:r>
        <w:rPr>
          <w:lang w:eastAsia="ko-KR"/>
        </w:rPr>
        <w:t>전극봉</w:t>
      </w:r>
      <w:r>
        <w:rPr>
          <w:lang w:eastAsia="ko-KR"/>
        </w:rPr>
        <w:t xml:space="preserve"> </w:t>
      </w:r>
      <w:r>
        <w:rPr>
          <w:lang w:eastAsia="ko-KR"/>
        </w:rPr>
        <w:t>적치대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전극봉</w:t>
      </w:r>
      <w:r>
        <w:rPr>
          <w:lang w:eastAsia="ko-KR"/>
        </w:rPr>
        <w:t xml:space="preserve"> </w:t>
      </w:r>
      <w:r>
        <w:rPr>
          <w:lang w:eastAsia="ko-KR"/>
        </w:rPr>
        <w:t>이송작업을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전극봉</w:t>
      </w:r>
      <w:r>
        <w:rPr>
          <w:lang w:eastAsia="ko-KR"/>
        </w:rPr>
        <w:t xml:space="preserve"> </w:t>
      </w:r>
      <w:r>
        <w:rPr>
          <w:lang w:eastAsia="ko-KR"/>
        </w:rPr>
        <w:t>적치대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하려던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미흡된</w:t>
      </w:r>
      <w:r>
        <w:rPr>
          <w:lang w:eastAsia="ko-KR"/>
        </w:rPr>
        <w:t xml:space="preserve"> </w:t>
      </w:r>
      <w:r>
        <w:rPr>
          <w:lang w:eastAsia="ko-KR"/>
        </w:rPr>
        <w:t>폐나무</w:t>
      </w:r>
      <w:r>
        <w:rPr>
          <w:lang w:eastAsia="ko-KR"/>
        </w:rPr>
        <w:t xml:space="preserve"> </w:t>
      </w:r>
      <w:r>
        <w:rPr>
          <w:lang w:eastAsia="ko-KR"/>
        </w:rPr>
        <w:t>빠레트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밴딩와이어에</w:t>
      </w:r>
      <w:r>
        <w:rPr>
          <w:lang w:eastAsia="ko-KR"/>
        </w:rPr>
        <w:t xml:space="preserve"> </w:t>
      </w:r>
      <w:r>
        <w:rPr>
          <w:lang w:eastAsia="ko-KR"/>
        </w:rPr>
        <w:t>찔릴뻔함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4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2022-06-02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도금</w:t>
      </w:r>
      <w:r>
        <w:rPr>
          <w:lang w:eastAsia="ko-KR"/>
        </w:rPr>
        <w:t>-</w:t>
      </w:r>
      <w:r>
        <w:rPr>
          <w:lang w:eastAsia="ko-KR"/>
        </w:rPr>
        <w:t>포장장</w:t>
      </w:r>
      <w:r>
        <w:rPr>
          <w:lang w:eastAsia="ko-KR"/>
        </w:rPr>
        <w:t>/2EGL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냉연포장공장</w:t>
      </w:r>
      <w:r>
        <w:rPr>
          <w:lang w:eastAsia="ko-KR"/>
        </w:rPr>
        <w:t xml:space="preserve"> </w:t>
      </w:r>
      <w:r>
        <w:rPr>
          <w:lang w:eastAsia="ko-KR"/>
        </w:rPr>
        <w:t>전기도금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기타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밴드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청소중</w:t>
      </w:r>
      <w:r>
        <w:rPr>
          <w:lang w:eastAsia="ko-KR"/>
        </w:rPr>
        <w:t xml:space="preserve"> </w:t>
      </w:r>
      <w:r>
        <w:rPr>
          <w:lang w:eastAsia="ko-KR"/>
        </w:rPr>
        <w:t>쇳가루가</w:t>
      </w:r>
      <w:r>
        <w:rPr>
          <w:lang w:eastAsia="ko-KR"/>
        </w:rPr>
        <w:t xml:space="preserve"> </w:t>
      </w:r>
      <w:r>
        <w:rPr>
          <w:lang w:eastAsia="ko-KR"/>
        </w:rPr>
        <w:t>장갑안으로</w:t>
      </w:r>
      <w:r>
        <w:rPr>
          <w:lang w:eastAsia="ko-KR"/>
        </w:rPr>
        <w:t xml:space="preserve"> </w:t>
      </w:r>
      <w:r>
        <w:rPr>
          <w:lang w:eastAsia="ko-KR"/>
        </w:rPr>
        <w:t>침투하여</w:t>
      </w:r>
      <w:r>
        <w:rPr>
          <w:lang w:eastAsia="ko-KR"/>
        </w:rPr>
        <w:t xml:space="preserve"> </w:t>
      </w:r>
      <w:r>
        <w:rPr>
          <w:lang w:eastAsia="ko-KR"/>
        </w:rPr>
        <w:t>찔릴뻔함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5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2021-10-10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)1</w:t>
      </w:r>
      <w:r>
        <w:rPr>
          <w:lang w:eastAsia="ko-KR"/>
        </w:rPr>
        <w:t>도금</w:t>
      </w:r>
      <w:r>
        <w:rPr>
          <w:lang w:eastAsia="ko-KR"/>
        </w:rPr>
        <w:t>-1EGL-CP/</w:t>
      </w:r>
      <w:r>
        <w:rPr>
          <w:lang w:eastAsia="ko-KR"/>
        </w:rPr>
        <w:t>외주링</w:t>
      </w:r>
      <w:r>
        <w:rPr>
          <w:lang w:eastAsia="ko-KR"/>
        </w:rPr>
        <w:t xml:space="preserve"> </w:t>
      </w:r>
      <w:r>
        <w:rPr>
          <w:lang w:eastAsia="ko-KR"/>
        </w:rPr>
        <w:t>성형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r>
        <w:rPr>
          <w:lang w:eastAsia="ko-KR"/>
        </w:rPr>
        <w:t>포장사업</w:t>
      </w:r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1</w:t>
      </w:r>
      <w:r>
        <w:rPr>
          <w:lang w:eastAsia="ko-KR"/>
        </w:rPr>
        <w:t>포장공장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외주링</w:t>
      </w:r>
      <w:r>
        <w:rPr>
          <w:lang w:eastAsia="ko-KR"/>
        </w:rPr>
        <w:t xml:space="preserve"> </w:t>
      </w:r>
      <w:r>
        <w:rPr>
          <w:lang w:eastAsia="ko-KR"/>
        </w:rPr>
        <w:t>성형기</w:t>
      </w:r>
      <w:r>
        <w:rPr>
          <w:lang w:eastAsia="ko-KR"/>
        </w:rPr>
        <w:t xml:space="preserve"> Auto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생산된</w:t>
      </w:r>
      <w:r>
        <w:rPr>
          <w:lang w:eastAsia="ko-KR"/>
        </w:rPr>
        <w:t xml:space="preserve"> </w:t>
      </w:r>
      <w:r>
        <w:rPr>
          <w:lang w:eastAsia="ko-KR"/>
        </w:rPr>
        <w:t>외주링이</w:t>
      </w:r>
      <w:r>
        <w:rPr>
          <w:lang w:eastAsia="ko-KR"/>
        </w:rPr>
        <w:t xml:space="preserve"> </w:t>
      </w:r>
      <w:r>
        <w:rPr>
          <w:lang w:eastAsia="ko-KR"/>
        </w:rPr>
        <w:t>예비</w:t>
      </w:r>
      <w:r>
        <w:rPr>
          <w:lang w:eastAsia="ko-KR"/>
        </w:rPr>
        <w:t xml:space="preserve"> </w:t>
      </w:r>
      <w:r>
        <w:rPr>
          <w:lang w:eastAsia="ko-KR"/>
        </w:rPr>
        <w:t>적치대로</w:t>
      </w:r>
      <w:r>
        <w:rPr>
          <w:lang w:eastAsia="ko-KR"/>
        </w:rPr>
        <w:t xml:space="preserve"> </w:t>
      </w:r>
      <w:r>
        <w:rPr>
          <w:lang w:eastAsia="ko-KR"/>
        </w:rPr>
        <w:t>부드럽게</w:t>
      </w:r>
      <w:r>
        <w:rPr>
          <w:lang w:eastAsia="ko-KR"/>
        </w:rPr>
        <w:t xml:space="preserve"> </w:t>
      </w:r>
      <w:r>
        <w:rPr>
          <w:lang w:eastAsia="ko-KR"/>
        </w:rPr>
        <w:t>떨어져야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걸림</w:t>
      </w:r>
      <w:r>
        <w:rPr>
          <w:lang w:eastAsia="ko-KR"/>
        </w:rPr>
        <w:t xml:space="preserve"> </w:t>
      </w:r>
      <w:r>
        <w:rPr>
          <w:lang w:eastAsia="ko-KR"/>
        </w:rPr>
        <w:t>현상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생산된</w:t>
      </w:r>
      <w:r>
        <w:rPr>
          <w:lang w:eastAsia="ko-KR"/>
        </w:rPr>
        <w:t xml:space="preserve"> </w:t>
      </w:r>
      <w:r>
        <w:rPr>
          <w:lang w:eastAsia="ko-KR"/>
        </w:rPr>
        <w:t>외주링과</w:t>
      </w:r>
      <w:r>
        <w:rPr>
          <w:lang w:eastAsia="ko-KR"/>
        </w:rPr>
        <w:t xml:space="preserve"> </w:t>
      </w:r>
      <w:r>
        <w:rPr>
          <w:lang w:eastAsia="ko-KR"/>
        </w:rPr>
        <w:t>이중으로</w:t>
      </w:r>
      <w:r>
        <w:rPr>
          <w:lang w:eastAsia="ko-KR"/>
        </w:rPr>
        <w:t xml:space="preserve"> </w:t>
      </w:r>
      <w:r>
        <w:rPr>
          <w:lang w:eastAsia="ko-KR"/>
        </w:rPr>
        <w:t>겹쳐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분리</w:t>
      </w:r>
      <w:r>
        <w:rPr>
          <w:lang w:eastAsia="ko-KR"/>
        </w:rPr>
        <w:t xml:space="preserve"> </w:t>
      </w:r>
      <w:r>
        <w:rPr>
          <w:lang w:eastAsia="ko-KR"/>
        </w:rPr>
        <w:t>하던중</w:t>
      </w:r>
      <w:r>
        <w:rPr>
          <w:lang w:eastAsia="ko-KR"/>
        </w:rPr>
        <w:t xml:space="preserve"> </w:t>
      </w:r>
      <w:r>
        <w:rPr>
          <w:lang w:eastAsia="ko-KR"/>
        </w:rPr>
        <w:t>외주링</w:t>
      </w:r>
      <w:r>
        <w:rPr>
          <w:lang w:eastAsia="ko-KR"/>
        </w:rPr>
        <w:t xml:space="preserve"> </w:t>
      </w:r>
      <w:r>
        <w:rPr>
          <w:lang w:eastAsia="ko-KR"/>
        </w:rPr>
        <w:t>끝단부에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손목</w:t>
      </w:r>
      <w:r>
        <w:rPr>
          <w:lang w:eastAsia="ko-KR"/>
        </w:rPr>
        <w:t xml:space="preserve"> </w:t>
      </w:r>
      <w:r>
        <w:rPr>
          <w:lang w:eastAsia="ko-KR"/>
        </w:rPr>
        <w:t>찰과상을</w:t>
      </w:r>
      <w:r>
        <w:rPr>
          <w:lang w:eastAsia="ko-KR"/>
        </w:rPr>
        <w:t xml:space="preserve"> </w:t>
      </w:r>
      <w:r>
        <w:rPr>
          <w:lang w:eastAsia="ko-KR"/>
        </w:rPr>
        <w:t>입을뻔한</w:t>
      </w:r>
      <w:r>
        <w:rPr>
          <w:lang w:eastAsia="ko-KR"/>
        </w:rPr>
        <w:t xml:space="preserve"> </w:t>
      </w:r>
      <w:r>
        <w:rPr>
          <w:lang w:eastAsia="ko-KR"/>
        </w:rPr>
        <w:t>니어미스가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5D1C66" w:rsidTr="00AA01E4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포스코 스틸리온</w:t>
            </w:r>
          </w:p>
        </w:tc>
      </w:tr>
      <w:tr w:rsidR="005D1C66" w:rsidTr="00AA01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5D1C66" w:rsidTr="00AA01E4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찔림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C66" w:rsidRDefault="005D1C66" w:rsidP="00AA01E4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6" w:history="1">
              <w:r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010-3957-0025</w:t>
            </w:r>
          </w:p>
        </w:tc>
      </w:tr>
    </w:tbl>
    <w:p w:rsidR="005D1C66" w:rsidRDefault="005D1C66" w:rsidP="005D1C66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2023-08-10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-3</w:t>
      </w:r>
      <w:r>
        <w:rPr>
          <w:lang w:eastAsia="ko-KR"/>
        </w:rPr>
        <w:t>전기강판</w:t>
      </w:r>
      <w:r>
        <w:rPr>
          <w:lang w:eastAsia="ko-KR"/>
        </w:rPr>
        <w:t>-3HCL/SIDE TRIMMER D/S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전기강판부</w:t>
      </w:r>
      <w:r>
        <w:rPr>
          <w:lang w:eastAsia="ko-KR"/>
        </w:rPr>
        <w:t xml:space="preserve"> 3</w:t>
      </w:r>
      <w:r>
        <w:rPr>
          <w:lang w:eastAsia="ko-KR"/>
        </w:rPr>
        <w:t>전기강판공장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SIDE TRIMMER D/S </w:t>
      </w:r>
      <w:r>
        <w:rPr>
          <w:lang w:eastAsia="ko-KR"/>
        </w:rPr>
        <w:t>쪽에</w:t>
      </w:r>
      <w:r>
        <w:rPr>
          <w:lang w:eastAsia="ko-KR"/>
        </w:rPr>
        <w:t xml:space="preserve"> </w:t>
      </w:r>
      <w:r>
        <w:rPr>
          <w:lang w:eastAsia="ko-KR"/>
        </w:rPr>
        <w:t>스크랩이</w:t>
      </w:r>
      <w:r>
        <w:rPr>
          <w:lang w:eastAsia="ko-KR"/>
        </w:rPr>
        <w:t xml:space="preserve"> </w:t>
      </w:r>
      <w:r>
        <w:rPr>
          <w:lang w:eastAsia="ko-KR"/>
        </w:rPr>
        <w:t>여기저기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 xml:space="preserve">. </w:t>
      </w:r>
      <w:r>
        <w:rPr>
          <w:lang w:eastAsia="ko-KR"/>
        </w:rPr>
        <w:t>찔림</w:t>
      </w:r>
      <w:r>
        <w:rPr>
          <w:lang w:eastAsia="ko-KR"/>
        </w:rPr>
        <w:t xml:space="preserve">, </w:t>
      </w:r>
      <w:r>
        <w:rPr>
          <w:lang w:eastAsia="ko-KR"/>
        </w:rPr>
        <w:t>베임의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>.</w:t>
      </w:r>
    </w:p>
    <w:p w:rsidR="00CE711B" w:rsidRPr="005D1C66" w:rsidRDefault="00CE711B">
      <w:pPr>
        <w:rPr>
          <w:rFonts w:eastAsia="맑은 고딕" w:hint="eastAsia"/>
          <w:lang w:eastAsia="ko-KR"/>
        </w:rPr>
      </w:pPr>
      <w:bookmarkStart w:id="0" w:name="_GoBack"/>
      <w:bookmarkEnd w:id="0"/>
    </w:p>
    <w:sectPr w:rsidR="00CE711B" w:rsidRPr="005D1C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C66"/>
    <w:rsid w:val="00A10069"/>
    <w:rsid w:val="00AA1D8D"/>
    <w:rsid w:val="00B47730"/>
    <w:rsid w:val="00CB0664"/>
    <w:rsid w:val="00CE71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6E774"/>
  <w14:defaultImageDpi w14:val="300"/>
  <w15:docId w15:val="{CEDC9953-AD74-4E1F-A584-9B1BEEBB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D1C66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semiHidden/>
    <w:unhideWhenUsed/>
    <w:rsid w:val="005D1C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coc@poscosteeleon.com" TargetMode="External"/><Relationship Id="rId13" Type="http://schemas.openxmlformats.org/officeDocument/2006/relationships/hyperlink" Target="mailto:mhcoc@poscosteeleon.com" TargetMode="External"/><Relationship Id="rId18" Type="http://schemas.openxmlformats.org/officeDocument/2006/relationships/hyperlink" Target="mailto:mhcoc@poscosteeleon.com" TargetMode="External"/><Relationship Id="rId26" Type="http://schemas.openxmlformats.org/officeDocument/2006/relationships/hyperlink" Target="mailto:mhcoc@poscosteeleon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hcoc@poscosteeleon.com" TargetMode="External"/><Relationship Id="rId7" Type="http://schemas.openxmlformats.org/officeDocument/2006/relationships/hyperlink" Target="mailto:mhcoc@poscosteeleon.com" TargetMode="External"/><Relationship Id="rId12" Type="http://schemas.openxmlformats.org/officeDocument/2006/relationships/hyperlink" Target="mailto:mhcoc@poscosteeleon.com" TargetMode="External"/><Relationship Id="rId17" Type="http://schemas.openxmlformats.org/officeDocument/2006/relationships/hyperlink" Target="mailto:mhcoc@poscosteeleon.com" TargetMode="External"/><Relationship Id="rId25" Type="http://schemas.openxmlformats.org/officeDocument/2006/relationships/hyperlink" Target="mailto:mhcoc@poscosteeleo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hcoc@poscosteeleon.com" TargetMode="External"/><Relationship Id="rId20" Type="http://schemas.openxmlformats.org/officeDocument/2006/relationships/hyperlink" Target="mailto:mhcoc@poscosteeleon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hcoc@poscosteeleon.com" TargetMode="External"/><Relationship Id="rId11" Type="http://schemas.openxmlformats.org/officeDocument/2006/relationships/hyperlink" Target="mailto:mhcoc@poscosteeleon.com" TargetMode="External"/><Relationship Id="rId24" Type="http://schemas.openxmlformats.org/officeDocument/2006/relationships/hyperlink" Target="mailto:mhcoc@poscosteele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hcoc@poscosteeleon.com" TargetMode="External"/><Relationship Id="rId23" Type="http://schemas.openxmlformats.org/officeDocument/2006/relationships/hyperlink" Target="mailto:mhcoc@poscosteeleon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hcoc@poscosteeleon.com" TargetMode="External"/><Relationship Id="rId19" Type="http://schemas.openxmlformats.org/officeDocument/2006/relationships/hyperlink" Target="mailto:mhcoc@poscosteeleo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coc@poscosteeleon.com" TargetMode="External"/><Relationship Id="rId14" Type="http://schemas.openxmlformats.org/officeDocument/2006/relationships/hyperlink" Target="mailto:mhcoc@poscosteeleon.com" TargetMode="External"/><Relationship Id="rId22" Type="http://schemas.openxmlformats.org/officeDocument/2006/relationships/hyperlink" Target="mailto:mhcoc@poscosteeleon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E3CDC9-6F26-410F-97EF-1697C3F7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2024-12-07T02:36:00Z</dcterms:modified>
  <cp:category/>
</cp:coreProperties>
</file>