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2023-08-09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-5CGL-</w:t>
      </w:r>
      <w:r>
        <w:rPr>
          <w:lang w:eastAsia="ko-KR"/>
        </w:rPr>
        <w:t>출측</w:t>
      </w:r>
      <w:r>
        <w:rPr>
          <w:lang w:eastAsia="ko-KR"/>
        </w:rPr>
        <w:t>/OILLER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5CGL </w:t>
      </w: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OILLER </w:t>
      </w:r>
      <w:r>
        <w:rPr>
          <w:lang w:eastAsia="ko-KR"/>
        </w:rPr>
        <w:t>전단</w:t>
      </w:r>
      <w:r>
        <w:rPr>
          <w:lang w:eastAsia="ko-KR"/>
        </w:rPr>
        <w:t xml:space="preserve"> PASS LINE D/S</w:t>
      </w:r>
      <w:r>
        <w:rPr>
          <w:lang w:eastAsia="ko-KR"/>
        </w:rPr>
        <w:t>쪽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STRIP </w:t>
      </w:r>
      <w:r>
        <w:rPr>
          <w:lang w:eastAsia="ko-KR"/>
        </w:rPr>
        <w:t>촉수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존재로</w:t>
      </w:r>
      <w:r>
        <w:rPr>
          <w:lang w:eastAsia="ko-KR"/>
        </w:rPr>
        <w:t xml:space="preserve"> STRIP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접촉되어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베일뻔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2023-07-27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proofErr w:type="spellStart"/>
      <w:r>
        <w:rPr>
          <w:lang w:eastAsia="ko-KR"/>
        </w:rPr>
        <w:t>박판검사</w:t>
      </w:r>
      <w:proofErr w:type="spellEnd"/>
      <w:r>
        <w:rPr>
          <w:lang w:eastAsia="ko-KR"/>
        </w:rPr>
        <w:t xml:space="preserve">/1-1RCL </w:t>
      </w:r>
      <w:r>
        <w:rPr>
          <w:lang w:eastAsia="ko-KR"/>
        </w:rPr>
        <w:t>입측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박판제품공장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기타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1-1RCL </w:t>
      </w:r>
      <w:r>
        <w:rPr>
          <w:lang w:eastAsia="ko-KR"/>
        </w:rPr>
        <w:t>입측</w:t>
      </w:r>
      <w:r>
        <w:rPr>
          <w:lang w:eastAsia="ko-KR"/>
        </w:rPr>
        <w:t xml:space="preserve"> Strip </w:t>
      </w:r>
      <w:proofErr w:type="spellStart"/>
      <w:r>
        <w:rPr>
          <w:lang w:eastAsia="ko-KR"/>
        </w:rPr>
        <w:t>통판작업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#1Pinch Roll </w:t>
      </w:r>
      <w:r>
        <w:rPr>
          <w:lang w:eastAsia="ko-KR"/>
        </w:rPr>
        <w:t>후방</w:t>
      </w:r>
      <w:r>
        <w:rPr>
          <w:lang w:eastAsia="ko-KR"/>
        </w:rPr>
        <w:t xml:space="preserve"> Guide Table </w:t>
      </w:r>
      <w:r>
        <w:rPr>
          <w:lang w:eastAsia="ko-KR"/>
        </w:rPr>
        <w:t>단차발생으로</w:t>
      </w:r>
      <w:r>
        <w:rPr>
          <w:lang w:eastAsia="ko-KR"/>
        </w:rPr>
        <w:t xml:space="preserve"> Strop Top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걸림에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조치작업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Strip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팔꿈치가</w:t>
      </w:r>
      <w:r>
        <w:rPr>
          <w:lang w:eastAsia="ko-KR"/>
        </w:rPr>
        <w:t xml:space="preserve"> </w:t>
      </w:r>
      <w:r>
        <w:rPr>
          <w:lang w:eastAsia="ko-KR"/>
        </w:rPr>
        <w:t>베임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2023-07-27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 xml:space="preserve">-BAL/Shear </w:t>
      </w:r>
      <w:r>
        <w:rPr>
          <w:lang w:eastAsia="ko-KR"/>
        </w:rPr>
        <w:t>앞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BAL Shear </w:t>
      </w:r>
      <w:r>
        <w:rPr>
          <w:lang w:eastAsia="ko-KR"/>
        </w:rPr>
        <w:t>인근</w:t>
      </w:r>
      <w:r>
        <w:rPr>
          <w:lang w:eastAsia="ko-KR"/>
        </w:rPr>
        <w:t xml:space="preserve">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, T/R Desk Panel Room </w:t>
      </w:r>
      <w:r>
        <w:rPr>
          <w:lang w:eastAsia="ko-KR"/>
        </w:rPr>
        <w:t>벽체에</w:t>
      </w:r>
      <w:r>
        <w:rPr>
          <w:lang w:eastAsia="ko-KR"/>
        </w:rPr>
        <w:t xml:space="preserve"> </w:t>
      </w:r>
      <w:r>
        <w:rPr>
          <w:lang w:eastAsia="ko-KR"/>
        </w:rPr>
        <w:t>세워진</w:t>
      </w:r>
      <w:r>
        <w:rPr>
          <w:lang w:eastAsia="ko-KR"/>
        </w:rPr>
        <w:t xml:space="preserve"> </w:t>
      </w:r>
      <w:r>
        <w:rPr>
          <w:lang w:eastAsia="ko-KR"/>
        </w:rPr>
        <w:t>시편에</w:t>
      </w:r>
      <w:r>
        <w:rPr>
          <w:lang w:eastAsia="ko-KR"/>
        </w:rPr>
        <w:t xml:space="preserve"> </w:t>
      </w:r>
      <w:r>
        <w:rPr>
          <w:lang w:eastAsia="ko-KR"/>
        </w:rPr>
        <w:t>의해서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베일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2023-06-22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-3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-HDL LINE/</w:t>
      </w:r>
      <w:proofErr w:type="spellStart"/>
      <w:r>
        <w:rPr>
          <w:lang w:eastAsia="ko-KR"/>
        </w:rPr>
        <w:t>상부검사대</w:t>
      </w:r>
      <w:proofErr w:type="spellEnd"/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열연공장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strip </w:t>
      </w:r>
      <w:proofErr w:type="spellStart"/>
      <w:r>
        <w:rPr>
          <w:lang w:eastAsia="ko-KR"/>
        </w:rPr>
        <w:t>상부검사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진입을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Pull Code S/W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해제하는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Panel Cover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작고</w:t>
      </w:r>
      <w:r>
        <w:rPr>
          <w:lang w:eastAsia="ko-KR"/>
        </w:rPr>
        <w:t xml:space="preserve"> </w:t>
      </w:r>
      <w:r>
        <w:rPr>
          <w:lang w:eastAsia="ko-KR"/>
        </w:rPr>
        <w:t>모서리가</w:t>
      </w:r>
      <w:r>
        <w:rPr>
          <w:lang w:eastAsia="ko-KR"/>
        </w:rPr>
        <w:t xml:space="preserve"> </w:t>
      </w:r>
      <w:r>
        <w:rPr>
          <w:lang w:eastAsia="ko-KR"/>
        </w:rPr>
        <w:t>날카로워</w:t>
      </w:r>
      <w:r>
        <w:rPr>
          <w:lang w:eastAsia="ko-KR"/>
        </w:rPr>
        <w:t xml:space="preserve"> </w:t>
      </w:r>
      <w:r>
        <w:rPr>
          <w:lang w:eastAsia="ko-KR"/>
        </w:rPr>
        <w:t>손등을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베일뻔함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2023-04-04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)4</w:t>
      </w:r>
      <w:r>
        <w:rPr>
          <w:lang w:eastAsia="ko-KR"/>
        </w:rPr>
        <w:t>도금</w:t>
      </w:r>
      <w:r>
        <w:rPr>
          <w:lang w:eastAsia="ko-KR"/>
        </w:rPr>
        <w:t>-4</w:t>
      </w:r>
      <w:r>
        <w:rPr>
          <w:lang w:eastAsia="ko-KR"/>
        </w:rPr>
        <w:t>용융도금</w:t>
      </w:r>
      <w:r>
        <w:rPr>
          <w:lang w:eastAsia="ko-KR"/>
        </w:rPr>
        <w:t>-7CGL-</w:t>
      </w:r>
      <w:r>
        <w:rPr>
          <w:lang w:eastAsia="ko-KR"/>
        </w:rPr>
        <w:t>후처리</w:t>
      </w:r>
      <w:r>
        <w:rPr>
          <w:lang w:eastAsia="ko-KR"/>
        </w:rPr>
        <w:t>/Coater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도금공장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CB</w:t>
      </w:r>
      <w:r>
        <w:rPr>
          <w:lang w:eastAsia="ko-KR"/>
        </w:rPr>
        <w:t>날</w:t>
      </w:r>
      <w:r>
        <w:rPr>
          <w:lang w:eastAsia="ko-KR"/>
        </w:rPr>
        <w:t xml:space="preserve"> Coater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방지막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청소중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예비</w:t>
      </w:r>
      <w:r>
        <w:rPr>
          <w:lang w:eastAsia="ko-KR"/>
        </w:rPr>
        <w:t xml:space="preserve"> Coater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방지막이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오래</w:t>
      </w:r>
      <w:r>
        <w:rPr>
          <w:lang w:eastAsia="ko-KR"/>
        </w:rPr>
        <w:t xml:space="preserve"> </w:t>
      </w:r>
      <w:r>
        <w:rPr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lang w:eastAsia="ko-KR"/>
        </w:rPr>
        <w:t>용액을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녹이고</w:t>
      </w:r>
      <w:r>
        <w:rPr>
          <w:lang w:eastAsia="ko-KR"/>
        </w:rPr>
        <w:t xml:space="preserve"> </w:t>
      </w:r>
      <w:r>
        <w:rPr>
          <w:lang w:eastAsia="ko-KR"/>
        </w:rPr>
        <w:t>진행하지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헤라로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강하게</w:t>
      </w:r>
      <w:r>
        <w:rPr>
          <w:lang w:eastAsia="ko-KR"/>
        </w:rPr>
        <w:t xml:space="preserve"> </w:t>
      </w:r>
      <w:r>
        <w:rPr>
          <w:lang w:eastAsia="ko-KR"/>
        </w:rPr>
        <w:t>주어</w:t>
      </w:r>
      <w:r>
        <w:rPr>
          <w:lang w:eastAsia="ko-KR"/>
        </w:rPr>
        <w:t xml:space="preserve"> </w:t>
      </w:r>
      <w:r>
        <w:rPr>
          <w:lang w:eastAsia="ko-KR"/>
        </w:rPr>
        <w:t>작업하다</w:t>
      </w:r>
      <w:r>
        <w:rPr>
          <w:lang w:eastAsia="ko-KR"/>
        </w:rPr>
        <w:t xml:space="preserve">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다칠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2023-11-20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#5,6-S/T #50,60/#50ST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발전부</w:t>
      </w:r>
      <w:proofErr w:type="spellEnd"/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#50ST Lube Oil Skid Cable Tray BOX </w:t>
      </w:r>
      <w:r>
        <w:rPr>
          <w:lang w:eastAsia="ko-KR"/>
        </w:rPr>
        <w:t>날카로워</w:t>
      </w:r>
      <w:r>
        <w:rPr>
          <w:lang w:eastAsia="ko-KR"/>
        </w:rPr>
        <w:t xml:space="preserve"> </w:t>
      </w:r>
      <w:r>
        <w:rPr>
          <w:lang w:eastAsia="ko-KR"/>
        </w:rPr>
        <w:t>베임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2023-08-15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/K-264B.C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야간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K-264B.C Tail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점검통로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안전표지판이</w:t>
      </w:r>
      <w:r>
        <w:rPr>
          <w:lang w:eastAsia="ko-KR"/>
        </w:rPr>
        <w:t xml:space="preserve"> </w:t>
      </w:r>
      <w:r>
        <w:rPr>
          <w:lang w:eastAsia="ko-KR"/>
        </w:rPr>
        <w:t>한쪽탈락되어</w:t>
      </w:r>
      <w:r>
        <w:rPr>
          <w:lang w:eastAsia="ko-KR"/>
        </w:rPr>
        <w:t xml:space="preserve"> </w:t>
      </w:r>
      <w:r>
        <w:rPr>
          <w:lang w:eastAsia="ko-KR"/>
        </w:rPr>
        <w:t>바람에</w:t>
      </w:r>
      <w:r>
        <w:rPr>
          <w:lang w:eastAsia="ko-KR"/>
        </w:rPr>
        <w:t xml:space="preserve"> </w:t>
      </w:r>
      <w:r>
        <w:rPr>
          <w:lang w:eastAsia="ko-KR"/>
        </w:rPr>
        <w:t>덜렁이면서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얼굴에</w:t>
      </w:r>
      <w:r>
        <w:rPr>
          <w:lang w:eastAsia="ko-KR"/>
        </w:rPr>
        <w:t xml:space="preserve"> </w:t>
      </w:r>
      <w:r>
        <w:rPr>
          <w:lang w:eastAsia="ko-KR"/>
        </w:rPr>
        <w:t>스치면서</w:t>
      </w:r>
      <w:r>
        <w:rPr>
          <w:lang w:eastAsia="ko-KR"/>
        </w:rPr>
        <w:t xml:space="preserve"> </w:t>
      </w:r>
      <w:r>
        <w:rPr>
          <w:lang w:eastAsia="ko-KR"/>
        </w:rPr>
        <w:t>날카로운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모서리부에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베일뿐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2023-08-14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-2ACL/</w:t>
      </w:r>
      <w:proofErr w:type="spellStart"/>
      <w:r>
        <w:rPr>
          <w:lang w:eastAsia="ko-KR"/>
        </w:rPr>
        <w:t>포장장</w:t>
      </w:r>
      <w:proofErr w:type="spellEnd"/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SSD </w:t>
      </w:r>
      <w:proofErr w:type="spellStart"/>
      <w:r>
        <w:rPr>
          <w:lang w:eastAsia="ko-KR"/>
        </w:rPr>
        <w:t>보호판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안전보호구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미착용으로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베임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2023-08-09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-2ACL/</w:t>
      </w:r>
      <w:proofErr w:type="spellStart"/>
      <w:r>
        <w:rPr>
          <w:lang w:eastAsia="ko-KR"/>
        </w:rPr>
        <w:t>포장장</w:t>
      </w:r>
      <w:proofErr w:type="spellEnd"/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보호판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이송시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운반구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미숙조작으로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베일뻔한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2023-08-01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/#37 R/T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후판공장</w:t>
      </w:r>
      <w:proofErr w:type="spellEnd"/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5S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>, #37</w:t>
      </w:r>
      <w:r>
        <w:rPr>
          <w:lang w:eastAsia="ko-KR"/>
        </w:rPr>
        <w:t>번</w:t>
      </w:r>
      <w:r>
        <w:rPr>
          <w:lang w:eastAsia="ko-KR"/>
        </w:rPr>
        <w:t xml:space="preserve"> Roller Table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Chip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수거하는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양을</w:t>
      </w:r>
      <w:r>
        <w:rPr>
          <w:lang w:eastAsia="ko-KR"/>
        </w:rPr>
        <w:t xml:space="preserve"> Chip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운반하고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안전장갑을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착용했음에도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손목의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노출되는데</w:t>
      </w:r>
      <w:r>
        <w:rPr>
          <w:lang w:eastAsia="ko-KR"/>
        </w:rPr>
        <w:t>, Chip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날카로운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손목에</w:t>
      </w:r>
      <w:r>
        <w:rPr>
          <w:lang w:eastAsia="ko-KR"/>
        </w:rPr>
        <w:t xml:space="preserve"> </w:t>
      </w:r>
      <w:r>
        <w:rPr>
          <w:lang w:eastAsia="ko-KR"/>
        </w:rPr>
        <w:t>상해를</w:t>
      </w:r>
      <w:r>
        <w:rPr>
          <w:lang w:eastAsia="ko-KR"/>
        </w:rPr>
        <w:t xml:space="preserve"> </w:t>
      </w:r>
      <w:r>
        <w:rPr>
          <w:lang w:eastAsia="ko-KR"/>
        </w:rPr>
        <w:t>입힐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2023-08-02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)4</w:t>
      </w:r>
      <w:r>
        <w:rPr>
          <w:lang w:eastAsia="ko-KR"/>
        </w:rPr>
        <w:t>도금</w:t>
      </w:r>
      <w:r>
        <w:rPr>
          <w:lang w:eastAsia="ko-KR"/>
        </w:rPr>
        <w:t>-4</w:t>
      </w:r>
      <w:r>
        <w:rPr>
          <w:lang w:eastAsia="ko-KR"/>
        </w:rPr>
        <w:t>용융도금</w:t>
      </w:r>
      <w:r>
        <w:rPr>
          <w:lang w:eastAsia="ko-KR"/>
        </w:rPr>
        <w:t>-7CGL-</w:t>
      </w:r>
      <w:r>
        <w:rPr>
          <w:lang w:eastAsia="ko-KR"/>
        </w:rPr>
        <w:t>출측</w:t>
      </w:r>
      <w:r>
        <w:rPr>
          <w:lang w:eastAsia="ko-KR"/>
        </w:rPr>
        <w:t>/</w:t>
      </w:r>
      <w:r>
        <w:rPr>
          <w:lang w:eastAsia="ko-KR"/>
        </w:rPr>
        <w:t>스크랩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도금공장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스크랩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옆에</w:t>
      </w:r>
      <w:r>
        <w:rPr>
          <w:lang w:eastAsia="ko-KR"/>
        </w:rPr>
        <w:t xml:space="preserve"> </w:t>
      </w:r>
      <w:r>
        <w:rPr>
          <w:lang w:eastAsia="ko-KR"/>
        </w:rPr>
        <w:t>낱장의</w:t>
      </w:r>
      <w:r>
        <w:rPr>
          <w:lang w:eastAsia="ko-KR"/>
        </w:rPr>
        <w:t xml:space="preserve"> </w:t>
      </w:r>
      <w:r>
        <w:rPr>
          <w:lang w:eastAsia="ko-KR"/>
        </w:rPr>
        <w:t>스크랩이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스크랩을</w:t>
      </w:r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스크랩박스에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넣을려던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스크랩이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떨어지면서</w:t>
      </w:r>
      <w:r>
        <w:rPr>
          <w:lang w:eastAsia="ko-KR"/>
        </w:rPr>
        <w:t xml:space="preserve"> </w:t>
      </w:r>
      <w:r>
        <w:rPr>
          <w:lang w:eastAsia="ko-KR"/>
        </w:rPr>
        <w:t>다리에</w:t>
      </w:r>
      <w:r>
        <w:rPr>
          <w:lang w:eastAsia="ko-KR"/>
        </w:rPr>
        <w:t xml:space="preserve"> </w:t>
      </w:r>
      <w:r>
        <w:rPr>
          <w:lang w:eastAsia="ko-KR"/>
        </w:rPr>
        <w:t>베일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하였슴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2023-06-22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-4</w:t>
      </w:r>
      <w:r>
        <w:rPr>
          <w:lang w:eastAsia="ko-KR"/>
        </w:rPr>
        <w:t>냉연</w:t>
      </w:r>
      <w:r>
        <w:rPr>
          <w:lang w:eastAsia="ko-KR"/>
        </w:rPr>
        <w:t>-CP(</w:t>
      </w:r>
      <w:r>
        <w:rPr>
          <w:lang w:eastAsia="ko-KR"/>
        </w:rPr>
        <w:t>포장</w:t>
      </w:r>
      <w:r>
        <w:rPr>
          <w:lang w:eastAsia="ko-KR"/>
        </w:rPr>
        <w:t>)-1</w:t>
      </w:r>
      <w:r>
        <w:rPr>
          <w:lang w:eastAsia="ko-KR"/>
        </w:rPr>
        <w:t>포장</w:t>
      </w:r>
      <w:r>
        <w:rPr>
          <w:lang w:eastAsia="ko-KR"/>
        </w:rPr>
        <w:t>/</w:t>
      </w:r>
      <w:proofErr w:type="spellStart"/>
      <w:r>
        <w:rPr>
          <w:lang w:eastAsia="ko-KR"/>
        </w:rPr>
        <w:t>측판적치대</w:t>
      </w:r>
      <w:proofErr w:type="spellEnd"/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포장사업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4</w:t>
      </w:r>
      <w:r>
        <w:rPr>
          <w:lang w:eastAsia="ko-KR"/>
        </w:rPr>
        <w:t>포장공장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잘못사용</w:t>
      </w:r>
      <w:proofErr w:type="spell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적정공기구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단면측판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다량으로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측판이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끼어있어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측판에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주어</w:t>
      </w:r>
      <w:r>
        <w:rPr>
          <w:lang w:eastAsia="ko-KR"/>
        </w:rPr>
        <w:t xml:space="preserve"> </w:t>
      </w:r>
      <w:r>
        <w:rPr>
          <w:lang w:eastAsia="ko-KR"/>
        </w:rPr>
        <w:t>인출하는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베일뻔함</w:t>
      </w:r>
      <w:proofErr w:type="spellEnd"/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2023-03-12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-4</w:t>
      </w:r>
      <w:r>
        <w:rPr>
          <w:lang w:eastAsia="ko-KR"/>
        </w:rPr>
        <w:t>냉연</w:t>
      </w:r>
      <w:r>
        <w:rPr>
          <w:lang w:eastAsia="ko-KR"/>
        </w:rPr>
        <w:t>-CP(</w:t>
      </w:r>
      <w:r>
        <w:rPr>
          <w:lang w:eastAsia="ko-KR"/>
        </w:rPr>
        <w:t>포장</w:t>
      </w:r>
      <w:r>
        <w:rPr>
          <w:lang w:eastAsia="ko-KR"/>
        </w:rPr>
        <w:t>)-1</w:t>
      </w:r>
      <w:r>
        <w:rPr>
          <w:lang w:eastAsia="ko-KR"/>
        </w:rPr>
        <w:t>포장</w:t>
      </w:r>
      <w:r>
        <w:rPr>
          <w:lang w:eastAsia="ko-KR"/>
        </w:rPr>
        <w:t>/1CAL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포장사업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4</w:t>
      </w:r>
      <w:r>
        <w:rPr>
          <w:lang w:eastAsia="ko-KR"/>
        </w:rPr>
        <w:t>포장공장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잘못사용</w:t>
      </w:r>
      <w:proofErr w:type="spell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적정공기구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대형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단면측판을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적치대에서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단면측판이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얼굴쪽으로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휘면서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앞면부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찰과상을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입을뻔함</w:t>
      </w:r>
      <w:proofErr w:type="spellEnd"/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2022-12-21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품질기술</w:t>
      </w:r>
      <w:r>
        <w:rPr>
          <w:lang w:eastAsia="ko-KR"/>
        </w:rPr>
        <w:t>-</w:t>
      </w:r>
      <w:r>
        <w:rPr>
          <w:lang w:eastAsia="ko-KR"/>
        </w:rPr>
        <w:t>재질</w:t>
      </w:r>
      <w:r>
        <w:rPr>
          <w:lang w:eastAsia="ko-KR"/>
        </w:rPr>
        <w:t>-</w:t>
      </w:r>
      <w:proofErr w:type="spellStart"/>
      <w:r>
        <w:rPr>
          <w:lang w:eastAsia="ko-KR"/>
        </w:rPr>
        <w:t>광학시험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시편준비실</w:t>
      </w:r>
      <w:proofErr w:type="spellEnd"/>
      <w:r>
        <w:rPr>
          <w:lang w:eastAsia="ko-KR"/>
        </w:rPr>
        <w:t>/</w:t>
      </w:r>
      <w:r>
        <w:rPr>
          <w:lang w:eastAsia="ko-KR"/>
        </w:rPr>
        <w:t>사무실내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품질기술부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품질기술섹션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부사무실내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섹션별로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명패가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균형이</w:t>
      </w:r>
      <w:r>
        <w:rPr>
          <w:lang w:eastAsia="ko-KR"/>
        </w:rPr>
        <w:t xml:space="preserve"> </w:t>
      </w:r>
      <w:r>
        <w:rPr>
          <w:lang w:eastAsia="ko-KR"/>
        </w:rPr>
        <w:t>맞지않아서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조정작업중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스텐레스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제질의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절단면이</w:t>
      </w:r>
      <w:r>
        <w:rPr>
          <w:lang w:eastAsia="ko-KR"/>
        </w:rPr>
        <w:t xml:space="preserve"> </w:t>
      </w:r>
      <w:r>
        <w:rPr>
          <w:lang w:eastAsia="ko-KR"/>
        </w:rPr>
        <w:t>손가락옆으로</w:t>
      </w:r>
      <w:r>
        <w:rPr>
          <w:lang w:eastAsia="ko-KR"/>
        </w:rPr>
        <w:t xml:space="preserve"> </w:t>
      </w:r>
      <w:r>
        <w:rPr>
          <w:lang w:eastAsia="ko-KR"/>
        </w:rPr>
        <w:t>스치면서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창상피해를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사건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2022-10-05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proofErr w:type="spellStart"/>
      <w:r>
        <w:rPr>
          <w:lang w:eastAsia="ko-KR"/>
        </w:rPr>
        <w:t>미래관</w:t>
      </w:r>
      <w:proofErr w:type="spellEnd"/>
      <w:r>
        <w:rPr>
          <w:lang w:eastAsia="ko-KR"/>
        </w:rPr>
        <w:t>/5</w:t>
      </w:r>
      <w:r>
        <w:rPr>
          <w:lang w:eastAsia="ko-KR"/>
        </w:rPr>
        <w:t>층사무실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지역상생섹션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책상에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칼날이</w:t>
      </w:r>
      <w:r>
        <w:rPr>
          <w:lang w:eastAsia="ko-KR"/>
        </w:rPr>
        <w:t xml:space="preserve"> </w:t>
      </w:r>
      <w:r>
        <w:rPr>
          <w:lang w:eastAsia="ko-KR"/>
        </w:rPr>
        <w:t>나와있는</w:t>
      </w:r>
      <w:r>
        <w:rPr>
          <w:lang w:eastAsia="ko-KR"/>
        </w:rPr>
        <w:t xml:space="preserve"> </w:t>
      </w:r>
      <w:r>
        <w:rPr>
          <w:lang w:eastAsia="ko-KR"/>
        </w:rPr>
        <w:t>칼날을</w:t>
      </w:r>
      <w:r>
        <w:rPr>
          <w:lang w:eastAsia="ko-KR"/>
        </w:rPr>
        <w:t xml:space="preserve"> </w:t>
      </w:r>
      <w:r>
        <w:rPr>
          <w:lang w:eastAsia="ko-KR"/>
        </w:rPr>
        <w:t>확인하지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집어서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베일뻔함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2022-08-18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-3ZRM/</w:t>
      </w:r>
      <w:proofErr w:type="spellStart"/>
      <w:r>
        <w:rPr>
          <w:lang w:eastAsia="ko-KR"/>
        </w:rPr>
        <w:t>검사작업</w:t>
      </w:r>
      <w:proofErr w:type="spellEnd"/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친환경전기강판추진반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전기강판공장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3ZRM Coil </w:t>
      </w:r>
      <w:proofErr w:type="spellStart"/>
      <w:r>
        <w:rPr>
          <w:lang w:eastAsia="ko-KR"/>
        </w:rPr>
        <w:t>검사작업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中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손접촉에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창상위험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2022-07-29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-NO1 SKIN LINE/</w:t>
      </w:r>
      <w:r>
        <w:rPr>
          <w:lang w:eastAsia="ko-KR"/>
        </w:rPr>
        <w:t>입측</w:t>
      </w:r>
      <w:r>
        <w:rPr>
          <w:lang w:eastAsia="ko-KR"/>
        </w:rPr>
        <w:t xml:space="preserve"> conveyor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열연공장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기타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No.1 HSL </w:t>
      </w:r>
      <w:r>
        <w:rPr>
          <w:lang w:eastAsia="ko-KR"/>
        </w:rPr>
        <w:t>입측</w:t>
      </w:r>
      <w:r>
        <w:rPr>
          <w:lang w:eastAsia="ko-KR"/>
        </w:rPr>
        <w:t xml:space="preserve"> CONVEYOR RCU </w:t>
      </w:r>
      <w:r>
        <w:rPr>
          <w:lang w:eastAsia="ko-KR"/>
        </w:rPr>
        <w:t>방호</w:t>
      </w:r>
      <w:r>
        <w:rPr>
          <w:lang w:eastAsia="ko-KR"/>
        </w:rPr>
        <w:t xml:space="preserve"> </w:t>
      </w:r>
      <w:r>
        <w:rPr>
          <w:lang w:eastAsia="ko-KR"/>
        </w:rPr>
        <w:t>울타리</w:t>
      </w:r>
      <w:r>
        <w:rPr>
          <w:lang w:eastAsia="ko-KR"/>
        </w:rPr>
        <w:t xml:space="preserve"> </w:t>
      </w:r>
      <w:r>
        <w:rPr>
          <w:lang w:eastAsia="ko-KR"/>
        </w:rPr>
        <w:t>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용접부위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탈락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  <w:r>
        <w:rPr>
          <w:lang w:eastAsia="ko-KR"/>
        </w:rPr>
        <w:t>작업</w:t>
      </w:r>
      <w:r>
        <w:rPr>
          <w:lang w:eastAsia="ko-KR"/>
        </w:rPr>
        <w:t>COIL TAIL</w:t>
      </w:r>
      <w:r>
        <w:rPr>
          <w:lang w:eastAsia="ko-KR"/>
        </w:rPr>
        <w:t>부</w:t>
      </w:r>
      <w:r>
        <w:rPr>
          <w:lang w:eastAsia="ko-KR"/>
        </w:rPr>
        <w:t xml:space="preserve"> 11~1</w:t>
      </w:r>
      <w:r>
        <w:rPr>
          <w:lang w:eastAsia="ko-KR"/>
        </w:rPr>
        <w:t>시방향일때</w:t>
      </w:r>
      <w:r>
        <w:rPr>
          <w:lang w:eastAsia="ko-KR"/>
        </w:rPr>
        <w:t xml:space="preserve"> BAND CUT </w:t>
      </w:r>
      <w:r>
        <w:rPr>
          <w:lang w:eastAsia="ko-KR"/>
        </w:rPr>
        <w:t>시</w:t>
      </w:r>
      <w:r>
        <w:rPr>
          <w:lang w:eastAsia="ko-KR"/>
        </w:rPr>
        <w:t xml:space="preserve"> TAIL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쳐짐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방호</w:t>
      </w:r>
      <w:r>
        <w:rPr>
          <w:lang w:eastAsia="ko-KR"/>
        </w:rPr>
        <w:t xml:space="preserve"> </w:t>
      </w:r>
      <w:r>
        <w:rPr>
          <w:lang w:eastAsia="ko-KR"/>
        </w:rPr>
        <w:t>울타리</w:t>
      </w:r>
      <w:r>
        <w:rPr>
          <w:lang w:eastAsia="ko-KR"/>
        </w:rPr>
        <w:t xml:space="preserve"> </w:t>
      </w:r>
      <w:r>
        <w:rPr>
          <w:lang w:eastAsia="ko-KR"/>
        </w:rPr>
        <w:t>망에</w:t>
      </w:r>
      <w:r>
        <w:rPr>
          <w:lang w:eastAsia="ko-KR"/>
        </w:rPr>
        <w:t xml:space="preserve"> </w:t>
      </w:r>
      <w:r>
        <w:rPr>
          <w:lang w:eastAsia="ko-KR"/>
        </w:rPr>
        <w:t>충격이</w:t>
      </w:r>
      <w:r>
        <w:rPr>
          <w:lang w:eastAsia="ko-KR"/>
        </w:rPr>
        <w:t xml:space="preserve"> </w:t>
      </w:r>
      <w:r>
        <w:rPr>
          <w:lang w:eastAsia="ko-KR"/>
        </w:rPr>
        <w:t>가해져</w:t>
      </w:r>
      <w:r>
        <w:rPr>
          <w:lang w:eastAsia="ko-KR"/>
        </w:rPr>
        <w:t xml:space="preserve"> </w:t>
      </w:r>
      <w:r>
        <w:rPr>
          <w:lang w:eastAsia="ko-KR"/>
        </w:rPr>
        <w:t>용접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탈락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뜯어짐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입측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뜯어진</w:t>
      </w:r>
      <w:r>
        <w:rPr>
          <w:lang w:eastAsia="ko-KR"/>
        </w:rPr>
        <w:t xml:space="preserve"> </w:t>
      </w:r>
      <w:r>
        <w:rPr>
          <w:lang w:eastAsia="ko-KR"/>
        </w:rPr>
        <w:t>망에</w:t>
      </w:r>
      <w:r>
        <w:rPr>
          <w:lang w:eastAsia="ko-KR"/>
        </w:rPr>
        <w:t xml:space="preserve"> </w:t>
      </w:r>
      <w:r>
        <w:rPr>
          <w:lang w:eastAsia="ko-KR"/>
        </w:rPr>
        <w:t>베임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POSITIONER ROLL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낙하하여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파손이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2022-06-01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도금</w:t>
      </w:r>
      <w:r>
        <w:rPr>
          <w:lang w:eastAsia="ko-KR"/>
        </w:rPr>
        <w:t>-</w:t>
      </w:r>
      <w:proofErr w:type="spellStart"/>
      <w:r>
        <w:rPr>
          <w:lang w:eastAsia="ko-KR"/>
        </w:rPr>
        <w:t>포장장</w:t>
      </w:r>
      <w:proofErr w:type="spellEnd"/>
      <w:r>
        <w:rPr>
          <w:lang w:eastAsia="ko-KR"/>
        </w:rPr>
        <w:t>/2EGL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냉연포장공장</w:t>
      </w:r>
      <w:r>
        <w:rPr>
          <w:lang w:eastAsia="ko-KR"/>
        </w:rPr>
        <w:t xml:space="preserve"> </w:t>
      </w:r>
      <w:r>
        <w:rPr>
          <w:lang w:eastAsia="ko-KR"/>
        </w:rPr>
        <w:t>전기도금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스틸측판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밀봉작업중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스틸</w:t>
      </w:r>
      <w:r>
        <w:rPr>
          <w:lang w:eastAsia="ko-KR"/>
        </w:rPr>
        <w:t xml:space="preserve"> </w:t>
      </w:r>
      <w:r>
        <w:rPr>
          <w:lang w:eastAsia="ko-KR"/>
        </w:rPr>
        <w:t>모서리가</w:t>
      </w:r>
      <w:r>
        <w:rPr>
          <w:lang w:eastAsia="ko-KR"/>
        </w:rPr>
        <w:t xml:space="preserve"> </w:t>
      </w:r>
      <w:r>
        <w:rPr>
          <w:lang w:eastAsia="ko-KR"/>
        </w:rPr>
        <w:t>깨끗이</w:t>
      </w:r>
      <w:r>
        <w:rPr>
          <w:lang w:eastAsia="ko-KR"/>
        </w:rPr>
        <w:t xml:space="preserve"> </w:t>
      </w:r>
      <w:r>
        <w:rPr>
          <w:lang w:eastAsia="ko-KR"/>
        </w:rPr>
        <w:t>절단되어지지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밀봉시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다칠뻔한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2021-11-01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-CP(</w:t>
      </w:r>
      <w:r>
        <w:rPr>
          <w:lang w:eastAsia="ko-KR"/>
        </w:rPr>
        <w:t>포장</w:t>
      </w:r>
      <w:r>
        <w:rPr>
          <w:lang w:eastAsia="ko-KR"/>
        </w:rPr>
        <w:t>)/3RCL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포장사업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1</w:t>
      </w:r>
      <w:r>
        <w:rPr>
          <w:lang w:eastAsia="ko-KR"/>
        </w:rPr>
        <w:t>포장공장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내부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보호판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삽입시</w:t>
      </w:r>
      <w:proofErr w:type="spellEnd"/>
      <w:r>
        <w:rPr>
          <w:lang w:eastAsia="ko-KR"/>
        </w:rPr>
        <w:t xml:space="preserve"> Inner End</w:t>
      </w:r>
      <w:r>
        <w:rPr>
          <w:lang w:eastAsia="ko-KR"/>
        </w:rPr>
        <w:t>부의</w:t>
      </w:r>
      <w:r>
        <w:rPr>
          <w:lang w:eastAsia="ko-KR"/>
        </w:rPr>
        <w:t xml:space="preserve"> Catch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걸리지않아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측면부에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찌그러짐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보호판</w:t>
      </w:r>
      <w:proofErr w:type="spellEnd"/>
      <w:r>
        <w:rPr>
          <w:lang w:eastAsia="ko-KR"/>
        </w:rPr>
        <w:t xml:space="preserve"> End</w:t>
      </w:r>
      <w:r>
        <w:rPr>
          <w:lang w:eastAsia="ko-KR"/>
        </w:rPr>
        <w:t>부를</w:t>
      </w:r>
      <w:r>
        <w:rPr>
          <w:lang w:eastAsia="ko-KR"/>
        </w:rPr>
        <w:t xml:space="preserve"> </w:t>
      </w:r>
      <w:r>
        <w:rPr>
          <w:lang w:eastAsia="ko-KR"/>
        </w:rPr>
        <w:t>해결하고자</w:t>
      </w:r>
      <w:r>
        <w:rPr>
          <w:lang w:eastAsia="ko-KR"/>
        </w:rPr>
        <w:t xml:space="preserve"> </w:t>
      </w:r>
      <w:r>
        <w:rPr>
          <w:lang w:eastAsia="ko-KR"/>
        </w:rPr>
        <w:t>찌그러짐</w:t>
      </w:r>
      <w:r>
        <w:rPr>
          <w:lang w:eastAsia="ko-KR"/>
        </w:rPr>
        <w:t xml:space="preserve"> </w:t>
      </w:r>
      <w:r>
        <w:rPr>
          <w:lang w:eastAsia="ko-KR"/>
        </w:rPr>
        <w:t>복구</w:t>
      </w:r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베일뻔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F537A9" w:rsidRPr="00E9667F" w:rsidTr="00970B45">
        <w:tc>
          <w:tcPr>
            <w:tcW w:w="1573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열연부</w:t>
            </w:r>
            <w:proofErr w:type="spellEnd"/>
          </w:p>
        </w:tc>
      </w:tr>
      <w:tr w:rsidR="00F537A9" w:rsidRPr="00E9667F" w:rsidTr="00970B45">
        <w:tc>
          <w:tcPr>
            <w:tcW w:w="1573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F537A9" w:rsidRPr="00E9667F" w:rsidTr="00970B45">
        <w:tc>
          <w:tcPr>
            <w:tcW w:w="1573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베임</w:t>
            </w:r>
          </w:p>
        </w:tc>
        <w:tc>
          <w:tcPr>
            <w:tcW w:w="1559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F537A9" w:rsidRPr="00E9667F" w:rsidRDefault="00F537A9" w:rsidP="00970B45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F537A9" w:rsidRDefault="00F537A9" w:rsidP="00F537A9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2021-09-12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-CP(</w:t>
      </w:r>
      <w:r>
        <w:rPr>
          <w:lang w:eastAsia="ko-KR"/>
        </w:rPr>
        <w:t>포장</w:t>
      </w:r>
      <w:r>
        <w:rPr>
          <w:lang w:eastAsia="ko-KR"/>
        </w:rPr>
        <w:t xml:space="preserve">)/1CAL </w:t>
      </w:r>
      <w:proofErr w:type="spellStart"/>
      <w:r>
        <w:rPr>
          <w:lang w:eastAsia="ko-KR"/>
        </w:rPr>
        <w:t>스틸보호판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주변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포장사업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1</w:t>
      </w:r>
      <w:r>
        <w:rPr>
          <w:lang w:eastAsia="ko-KR"/>
        </w:rPr>
        <w:t>포장공장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EB4097" w:rsidRPr="0011275C" w:rsidRDefault="0011275C">
      <w:pPr>
        <w:rPr>
          <w:rFonts w:eastAsia="맑은 고딕"/>
          <w:lang w:eastAsia="ko-KR"/>
        </w:rPr>
      </w:pPr>
      <w:r>
        <w:rPr>
          <w:lang w:eastAsia="ko-KR"/>
        </w:rPr>
        <w:t xml:space="preserve">1CAL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작업구간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스틸보호판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주변을</w:t>
      </w:r>
      <w:r>
        <w:rPr>
          <w:lang w:eastAsia="ko-KR"/>
        </w:rPr>
        <w:t xml:space="preserve"> </w:t>
      </w:r>
      <w:r>
        <w:rPr>
          <w:lang w:eastAsia="ko-KR"/>
        </w:rPr>
        <w:t>통행</w:t>
      </w:r>
      <w:r>
        <w:rPr>
          <w:lang w:eastAsia="ko-KR"/>
        </w:rPr>
        <w:t xml:space="preserve"> </w:t>
      </w:r>
      <w:r>
        <w:rPr>
          <w:lang w:eastAsia="ko-KR"/>
        </w:rPr>
        <w:t>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모서리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접촉되어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베임사고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찰과상</w:t>
      </w:r>
      <w:r>
        <w:rPr>
          <w:lang w:eastAsia="ko-KR"/>
        </w:rPr>
        <w:t xml:space="preserve"> </w:t>
      </w:r>
      <w:r>
        <w:rPr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lang w:eastAsia="ko-KR"/>
        </w:rPr>
        <w:t>느</w:t>
      </w:r>
      <w:bookmarkStart w:id="0" w:name="_GoBack"/>
      <w:bookmarkEnd w:id="0"/>
      <w:r>
        <w:rPr>
          <w:lang w:eastAsia="ko-KR"/>
        </w:rPr>
        <w:t>낌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접촉으로</w:t>
      </w:r>
      <w:r>
        <w:rPr>
          <w:lang w:eastAsia="ko-KR"/>
        </w:rPr>
        <w:t xml:space="preserve"> </w:t>
      </w:r>
      <w:r>
        <w:rPr>
          <w:lang w:eastAsia="ko-KR"/>
        </w:rPr>
        <w:t>작업복이</w:t>
      </w:r>
      <w:r>
        <w:rPr>
          <w:lang w:eastAsia="ko-KR"/>
        </w:rPr>
        <w:t xml:space="preserve"> </w:t>
      </w:r>
      <w:r>
        <w:rPr>
          <w:lang w:eastAsia="ko-KR"/>
        </w:rPr>
        <w:t>훼손되는</w:t>
      </w:r>
      <w:r>
        <w:rPr>
          <w:lang w:eastAsia="ko-KR"/>
        </w:rPr>
        <w:t xml:space="preserve"> </w:t>
      </w:r>
      <w:r>
        <w:rPr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lang w:eastAsia="ko-KR"/>
        </w:rPr>
        <w:t>발생됨</w:t>
      </w:r>
    </w:p>
    <w:sectPr w:rsidR="00EB4097" w:rsidRPr="00112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275C"/>
    <w:rsid w:val="0015074B"/>
    <w:rsid w:val="0029639D"/>
    <w:rsid w:val="00326F90"/>
    <w:rsid w:val="00AA1D8D"/>
    <w:rsid w:val="00B47730"/>
    <w:rsid w:val="00CB0664"/>
    <w:rsid w:val="00EB4097"/>
    <w:rsid w:val="00F537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C108E"/>
  <w14:defaultImageDpi w14:val="300"/>
  <w15:docId w15:val="{A2FD7510-7169-4151-83F2-0115E0AE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537A9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5EFE5-E95C-4CAE-826D-E1E0E7A9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2024-12-07T02:40:00Z</dcterms:modified>
  <cp:category/>
</cp:coreProperties>
</file>