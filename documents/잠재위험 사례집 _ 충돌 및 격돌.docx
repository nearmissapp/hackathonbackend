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667702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66770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667702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6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2024-01-15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전기실</w:t>
      </w:r>
      <w:r>
        <w:rPr>
          <w:lang w:eastAsia="ko-KR"/>
        </w:rPr>
        <w:t xml:space="preserve">-No1 Tank </w:t>
      </w:r>
      <w:r>
        <w:rPr>
          <w:lang w:eastAsia="ko-KR"/>
        </w:rPr>
        <w:t>전기실</w:t>
      </w:r>
      <w:r>
        <w:rPr>
          <w:lang w:eastAsia="ko-KR"/>
        </w:rPr>
        <w:t xml:space="preserve">(1,2,3,4)/CO2 </w:t>
      </w:r>
      <w:r>
        <w:rPr>
          <w:lang w:eastAsia="ko-KR"/>
        </w:rPr>
        <w:t>룸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광양터미널부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전기실</w:t>
      </w:r>
      <w:r>
        <w:rPr>
          <w:lang w:eastAsia="ko-KR"/>
        </w:rPr>
        <w:t xml:space="preserve"> CO2 </w:t>
      </w:r>
      <w:r>
        <w:rPr>
          <w:lang w:eastAsia="ko-KR"/>
        </w:rPr>
        <w:t>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설비점검중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탈락된</w:t>
      </w:r>
      <w:r>
        <w:rPr>
          <w:lang w:eastAsia="ko-KR"/>
        </w:rPr>
        <w:t xml:space="preserve"> </w:t>
      </w:r>
      <w:r>
        <w:rPr>
          <w:lang w:eastAsia="ko-KR"/>
        </w:rPr>
        <w:t>조명등에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7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2023-09-11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proofErr w:type="spellStart"/>
      <w:r>
        <w:rPr>
          <w:lang w:eastAsia="ko-KR"/>
        </w:rPr>
        <w:t>원료하역</w:t>
      </w:r>
      <w:proofErr w:type="spellEnd"/>
      <w:r>
        <w:rPr>
          <w:lang w:eastAsia="ko-KR"/>
        </w:rPr>
        <w:t>-No4</w:t>
      </w:r>
      <w:r>
        <w:rPr>
          <w:lang w:eastAsia="ko-KR"/>
        </w:rPr>
        <w:t>전기실</w:t>
      </w:r>
      <w:r>
        <w:rPr>
          <w:lang w:eastAsia="ko-KR"/>
        </w:rPr>
        <w:t>/42452345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안전기획실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스위치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취급불량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오조작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생략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순서바꿈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파손등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ㅁㄴㅇㄻㄴㅇㄹ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8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2022-03-23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>-Grinding/#2 Grinder</w:t>
      </w:r>
      <w:r>
        <w:rPr>
          <w:lang w:eastAsia="ko-KR"/>
        </w:rPr>
        <w:t>와</w:t>
      </w:r>
      <w:r>
        <w:rPr>
          <w:lang w:eastAsia="ko-KR"/>
        </w:rPr>
        <w:t xml:space="preserve"> 45</w:t>
      </w:r>
      <w:r>
        <w:rPr>
          <w:lang w:eastAsia="ko-KR"/>
        </w:rPr>
        <w:t>톤</w:t>
      </w:r>
      <w:r>
        <w:rPr>
          <w:lang w:eastAsia="ko-KR"/>
        </w:rPr>
        <w:t xml:space="preserve"> 1</w:t>
      </w:r>
      <w:r>
        <w:rPr>
          <w:lang w:eastAsia="ko-KR"/>
        </w:rPr>
        <w:t>호기와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2</w:t>
      </w:r>
      <w:r>
        <w:rPr>
          <w:lang w:eastAsia="ko-KR"/>
        </w:rPr>
        <w:t>제강공장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임의작업수행</w:t>
      </w:r>
      <w:r>
        <w:rPr>
          <w:lang w:eastAsia="ko-KR"/>
        </w:rPr>
        <w:t>(</w:t>
      </w:r>
      <w:r>
        <w:rPr>
          <w:lang w:eastAsia="ko-KR"/>
        </w:rPr>
        <w:t>무단작업실시</w:t>
      </w:r>
      <w:r>
        <w:rPr>
          <w:lang w:eastAsia="ko-KR"/>
        </w:rPr>
        <w:t xml:space="preserve">), </w:t>
      </w:r>
      <w:r>
        <w:rPr>
          <w:lang w:eastAsia="ko-KR"/>
        </w:rPr>
        <w:t>스위치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취급불량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오조작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생략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순서바꿈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파손등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○ 2022</w:t>
      </w:r>
      <w:r>
        <w:rPr>
          <w:lang w:eastAsia="ko-KR"/>
        </w:rPr>
        <w:t>년</w:t>
      </w:r>
      <w:r>
        <w:rPr>
          <w:lang w:eastAsia="ko-KR"/>
        </w:rPr>
        <w:t xml:space="preserve"> 03</w:t>
      </w:r>
      <w:r>
        <w:rPr>
          <w:lang w:eastAsia="ko-KR"/>
        </w:rPr>
        <w:t>월</w:t>
      </w:r>
      <w:r>
        <w:rPr>
          <w:lang w:eastAsia="ko-KR"/>
        </w:rPr>
        <w:t xml:space="preserve"> 23</w:t>
      </w:r>
      <w:r>
        <w:rPr>
          <w:lang w:eastAsia="ko-KR"/>
        </w:rPr>
        <w:t>일</w:t>
      </w:r>
      <w:r>
        <w:rPr>
          <w:lang w:eastAsia="ko-KR"/>
        </w:rPr>
        <w:t xml:space="preserve"> (</w:t>
      </w:r>
      <w:r>
        <w:rPr>
          <w:lang w:eastAsia="ko-KR"/>
        </w:rPr>
        <w:t>수</w:t>
      </w:r>
      <w:r>
        <w:rPr>
          <w:lang w:eastAsia="ko-KR"/>
        </w:rPr>
        <w:t>) 13:40</w:t>
      </w:r>
      <w:r>
        <w:rPr>
          <w:lang w:eastAsia="ko-KR"/>
        </w:rPr>
        <w:t>분경</w:t>
      </w:r>
      <w:r>
        <w:rPr>
          <w:lang w:eastAsia="ko-KR"/>
        </w:rPr>
        <w:t xml:space="preserve"> #1 </w:t>
      </w:r>
      <w:r>
        <w:rPr>
          <w:lang w:eastAsia="ko-KR"/>
        </w:rPr>
        <w:t>머신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칩박스를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운반하여</w:t>
      </w:r>
      <w:r>
        <w:rPr>
          <w:lang w:eastAsia="ko-KR"/>
        </w:rPr>
        <w:t xml:space="preserve"> L/C</w:t>
      </w:r>
      <w:r>
        <w:rPr>
          <w:lang w:eastAsia="ko-KR"/>
        </w:rPr>
        <w:t>박스에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>,</w:t>
      </w:r>
      <w:r>
        <w:rPr>
          <w:lang w:eastAsia="ko-KR"/>
        </w:rPr>
        <w:t>폐부가</w:t>
      </w:r>
      <w:r>
        <w:rPr>
          <w:lang w:eastAsia="ko-KR"/>
        </w:rPr>
        <w:t xml:space="preserve"> Open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권상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휴대폰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(</w:t>
      </w:r>
      <w:r>
        <w:rPr>
          <w:lang w:eastAsia="ko-KR"/>
        </w:rPr>
        <w:t>수신</w:t>
      </w:r>
      <w:r>
        <w:rPr>
          <w:lang w:eastAsia="ko-KR"/>
        </w:rPr>
        <w:t xml:space="preserve">) ○ </w:t>
      </w:r>
      <w:proofErr w:type="spellStart"/>
      <w:r>
        <w:rPr>
          <w:lang w:eastAsia="ko-KR"/>
        </w:rPr>
        <w:t>운전원이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휴대전화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(</w:t>
      </w:r>
      <w:r>
        <w:rPr>
          <w:lang w:eastAsia="ko-KR"/>
        </w:rPr>
        <w:t>수신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리모컨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레버가</w:t>
      </w:r>
      <w:r>
        <w:rPr>
          <w:lang w:eastAsia="ko-KR"/>
        </w:rPr>
        <w:t xml:space="preserve"> 1</w:t>
      </w:r>
      <w:r>
        <w:rPr>
          <w:lang w:eastAsia="ko-KR"/>
        </w:rPr>
        <w:t>단으로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인지하지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크레인이</w:t>
      </w:r>
      <w:r>
        <w:rPr>
          <w:lang w:eastAsia="ko-KR"/>
        </w:rPr>
        <w:t xml:space="preserve"> #2 </w:t>
      </w:r>
      <w:r>
        <w:rPr>
          <w:lang w:eastAsia="ko-KR"/>
        </w:rPr>
        <w:t>머신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되면서</w:t>
      </w:r>
      <w:r>
        <w:rPr>
          <w:lang w:eastAsia="ko-KR"/>
        </w:rPr>
        <w:t xml:space="preserve"> #2 </w:t>
      </w:r>
      <w:r>
        <w:rPr>
          <w:lang w:eastAsia="ko-KR"/>
        </w:rPr>
        <w:t>머신</w:t>
      </w:r>
      <w:r>
        <w:rPr>
          <w:lang w:eastAsia="ko-KR"/>
        </w:rPr>
        <w:t xml:space="preserve"> </w:t>
      </w:r>
      <w:r>
        <w:rPr>
          <w:lang w:eastAsia="ko-KR"/>
        </w:rPr>
        <w:t>설비와</w:t>
      </w:r>
      <w:r>
        <w:rPr>
          <w:lang w:eastAsia="ko-KR"/>
        </w:rPr>
        <w:t xml:space="preserve"> </w:t>
      </w:r>
      <w:r>
        <w:rPr>
          <w:lang w:eastAsia="ko-KR"/>
        </w:rPr>
        <w:t>충돌함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9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2023-08-18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-R2 STAND/E2A W/S AWC VALVE STNAD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열연공장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중수리중</w:t>
      </w:r>
      <w:proofErr w:type="spellEnd"/>
      <w:r>
        <w:rPr>
          <w:lang w:eastAsia="ko-KR"/>
        </w:rPr>
        <w:t xml:space="preserve"> AWC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수리가</w:t>
      </w:r>
      <w:r>
        <w:rPr>
          <w:lang w:eastAsia="ko-KR"/>
        </w:rPr>
        <w:t xml:space="preserve"> </w:t>
      </w:r>
      <w:r>
        <w:rPr>
          <w:lang w:eastAsia="ko-KR"/>
        </w:rPr>
        <w:t>완료되어</w:t>
      </w:r>
      <w:r>
        <w:rPr>
          <w:lang w:eastAsia="ko-KR"/>
        </w:rPr>
        <w:t xml:space="preserve"> </w:t>
      </w:r>
      <w:r>
        <w:rPr>
          <w:lang w:eastAsia="ko-KR"/>
        </w:rPr>
        <w:t>밸브잠금개소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개방중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핸드레일에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부딪혀</w:t>
      </w:r>
      <w:r>
        <w:rPr>
          <w:lang w:eastAsia="ko-KR"/>
        </w:rPr>
        <w:t xml:space="preserve"> </w:t>
      </w:r>
      <w:r>
        <w:rPr>
          <w:lang w:eastAsia="ko-KR"/>
        </w:rPr>
        <w:t>타박을</w:t>
      </w:r>
      <w:r>
        <w:rPr>
          <w:lang w:eastAsia="ko-KR"/>
        </w:rPr>
        <w:t xml:space="preserve"> </w:t>
      </w:r>
      <w:r>
        <w:rPr>
          <w:lang w:eastAsia="ko-KR"/>
        </w:rPr>
        <w:t>당함</w:t>
      </w:r>
      <w:r>
        <w:rPr>
          <w:lang w:eastAsia="ko-KR"/>
        </w:rPr>
        <w:t xml:space="preserve">. </w:t>
      </w:r>
      <w:r>
        <w:rPr>
          <w:lang w:eastAsia="ko-KR"/>
        </w:rPr>
        <w:t>장소</w:t>
      </w:r>
      <w:r>
        <w:rPr>
          <w:lang w:eastAsia="ko-KR"/>
        </w:rPr>
        <w:t>:E2A AWC W/S VLAVE STAND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0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2022-07-21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</w:t>
      </w:r>
      <w:proofErr w:type="spellStart"/>
      <w:r>
        <w:rPr>
          <w:lang w:eastAsia="ko-KR"/>
        </w:rPr>
        <w:t>소둔산세</w:t>
      </w:r>
      <w:proofErr w:type="spellEnd"/>
      <w:r>
        <w:rPr>
          <w:lang w:eastAsia="ko-KR"/>
        </w:rPr>
        <w:t xml:space="preserve">-CGL-#1CGL/1CGL </w:t>
      </w:r>
      <w:r>
        <w:rPr>
          <w:lang w:eastAsia="ko-KR"/>
        </w:rPr>
        <w:t>입측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소둔산세공장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2022.7.21 01:20</w:t>
      </w:r>
      <w:r>
        <w:rPr>
          <w:lang w:eastAsia="ko-KR"/>
        </w:rPr>
        <w:t>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화인텍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1CGL</w:t>
      </w:r>
      <w:r>
        <w:rPr>
          <w:lang w:eastAsia="ko-KR"/>
        </w:rPr>
        <w:t>에서</w:t>
      </w:r>
      <w:r>
        <w:rPr>
          <w:lang w:eastAsia="ko-KR"/>
        </w:rPr>
        <w:t xml:space="preserve"> QDG0215 1Pass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출측</w:t>
      </w:r>
      <w:proofErr w:type="spellEnd"/>
      <w:r>
        <w:rPr>
          <w:lang w:eastAsia="ko-KR"/>
        </w:rPr>
        <w:t xml:space="preserve"> Skid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입측</w:t>
      </w:r>
      <w:r>
        <w:rPr>
          <w:lang w:eastAsia="ko-KR"/>
        </w:rPr>
        <w:t xml:space="preserve"> Skid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보급을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리모콘으로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크레인을</w:t>
      </w:r>
      <w:r>
        <w:rPr>
          <w:lang w:eastAsia="ko-KR"/>
        </w:rPr>
        <w:t xml:space="preserve"> </w:t>
      </w:r>
      <w:r>
        <w:rPr>
          <w:lang w:eastAsia="ko-KR"/>
        </w:rPr>
        <w:t>운전하다가</w:t>
      </w:r>
      <w:r>
        <w:rPr>
          <w:lang w:eastAsia="ko-KR"/>
        </w:rPr>
        <w:t xml:space="preserve"> </w:t>
      </w:r>
      <w:r>
        <w:rPr>
          <w:lang w:eastAsia="ko-KR"/>
        </w:rPr>
        <w:t>조작미숙으로</w:t>
      </w:r>
      <w:r>
        <w:rPr>
          <w:lang w:eastAsia="ko-KR"/>
        </w:rPr>
        <w:t xml:space="preserve"> </w:t>
      </w:r>
      <w:r>
        <w:rPr>
          <w:lang w:eastAsia="ko-KR"/>
        </w:rPr>
        <w:t>세영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운전</w:t>
      </w:r>
      <w:r>
        <w:rPr>
          <w:lang w:eastAsia="ko-KR"/>
        </w:rPr>
        <w:t xml:space="preserve"> </w:t>
      </w:r>
      <w:r>
        <w:rPr>
          <w:lang w:eastAsia="ko-KR"/>
        </w:rPr>
        <w:t>대기실</w:t>
      </w:r>
      <w:r>
        <w:rPr>
          <w:lang w:eastAsia="ko-KR"/>
        </w:rPr>
        <w:t xml:space="preserve"> </w:t>
      </w:r>
      <w:r>
        <w:rPr>
          <w:lang w:eastAsia="ko-KR"/>
        </w:rPr>
        <w:t>유리창을</w:t>
      </w:r>
      <w:r>
        <w:rPr>
          <w:lang w:eastAsia="ko-KR"/>
        </w:rPr>
        <w:t xml:space="preserve"> </w:t>
      </w:r>
      <w:r>
        <w:rPr>
          <w:lang w:eastAsia="ko-KR"/>
        </w:rPr>
        <w:t>파손함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1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2023-08-17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proofErr w:type="spellStart"/>
      <w:r>
        <w:rPr>
          <w:lang w:eastAsia="ko-KR"/>
        </w:rPr>
        <w:t>양탄</w:t>
      </w:r>
      <w:proofErr w:type="spellEnd"/>
      <w:r>
        <w:rPr>
          <w:lang w:eastAsia="ko-KR"/>
        </w:rPr>
        <w:t xml:space="preserve">/C-517 B.C </w:t>
      </w:r>
      <w:r>
        <w:rPr>
          <w:lang w:eastAsia="ko-KR"/>
        </w:rPr>
        <w:t>통행로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C-517 B.C</w:t>
      </w:r>
      <w:r>
        <w:rPr>
          <w:lang w:eastAsia="ko-KR"/>
        </w:rPr>
        <w:t>는</w:t>
      </w:r>
      <w:r>
        <w:rPr>
          <w:lang w:eastAsia="ko-KR"/>
        </w:rPr>
        <w:t xml:space="preserve"> Yard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불출하여</w:t>
      </w:r>
      <w:r>
        <w:rPr>
          <w:lang w:eastAsia="ko-KR"/>
        </w:rPr>
        <w:t xml:space="preserve"> </w:t>
      </w:r>
      <w:r>
        <w:rPr>
          <w:lang w:eastAsia="ko-KR"/>
        </w:rPr>
        <w:t>파쇄한</w:t>
      </w:r>
      <w:r>
        <w:rPr>
          <w:lang w:eastAsia="ko-KR"/>
        </w:rPr>
        <w:t xml:space="preserve"> Coal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배합조의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Bin(#8~#14)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입조시키기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Line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배합조의</w:t>
      </w:r>
      <w:proofErr w:type="spellEnd"/>
      <w:r>
        <w:rPr>
          <w:lang w:eastAsia="ko-KR"/>
        </w:rPr>
        <w:t xml:space="preserve"> Chute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C-517 B.C </w:t>
      </w:r>
      <w:r>
        <w:rPr>
          <w:lang w:eastAsia="ko-KR"/>
        </w:rPr>
        <w:t>창측</w:t>
      </w:r>
      <w:r>
        <w:rPr>
          <w:lang w:eastAsia="ko-KR"/>
        </w:rPr>
        <w:t xml:space="preserve"> </w:t>
      </w:r>
      <w:r>
        <w:rPr>
          <w:lang w:eastAsia="ko-KR"/>
        </w:rPr>
        <w:t>통행로로</w:t>
      </w:r>
      <w:r>
        <w:rPr>
          <w:lang w:eastAsia="ko-KR"/>
        </w:rPr>
        <w:t xml:space="preserve"> </w:t>
      </w:r>
      <w:r>
        <w:rPr>
          <w:lang w:eastAsia="ko-KR"/>
        </w:rPr>
        <w:t>통행하던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,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높이의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돌출부에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부딪힐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상황입니다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2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2023-08-17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)2</w:t>
      </w:r>
      <w:r>
        <w:rPr>
          <w:lang w:eastAsia="ko-KR"/>
        </w:rPr>
        <w:t>도금</w:t>
      </w:r>
      <w:r>
        <w:rPr>
          <w:lang w:eastAsia="ko-KR"/>
        </w:rPr>
        <w:t>-2</w:t>
      </w:r>
      <w:r>
        <w:rPr>
          <w:lang w:eastAsia="ko-KR"/>
        </w:rPr>
        <w:t>용융도금</w:t>
      </w:r>
      <w:r>
        <w:rPr>
          <w:lang w:eastAsia="ko-KR"/>
        </w:rPr>
        <w:t>-2CGL-Furnace/</w:t>
      </w:r>
      <w:proofErr w:type="spellStart"/>
      <w:r>
        <w:rPr>
          <w:lang w:eastAsia="ko-KR"/>
        </w:rPr>
        <w:t>F`ce</w:t>
      </w:r>
      <w:proofErr w:type="spellEnd"/>
      <w:r>
        <w:rPr>
          <w:lang w:eastAsia="ko-KR"/>
        </w:rPr>
        <w:t xml:space="preserve"> 321 Blower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도금공장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 xml:space="preserve">321 </w:t>
      </w:r>
      <w:proofErr w:type="spellStart"/>
      <w:r>
        <w:rPr>
          <w:lang w:eastAsia="ko-KR"/>
        </w:rPr>
        <w:t>폐가스</w:t>
      </w:r>
      <w:proofErr w:type="spellEnd"/>
      <w:r>
        <w:rPr>
          <w:lang w:eastAsia="ko-KR"/>
        </w:rPr>
        <w:t xml:space="preserve"> Blower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구조물에</w:t>
      </w:r>
      <w:r>
        <w:rPr>
          <w:lang w:eastAsia="ko-KR"/>
        </w:rPr>
        <w:t xml:space="preserve"> </w:t>
      </w:r>
      <w:r>
        <w:rPr>
          <w:lang w:eastAsia="ko-KR"/>
        </w:rPr>
        <w:t>머리를</w:t>
      </w:r>
      <w:r>
        <w:rPr>
          <w:lang w:eastAsia="ko-KR"/>
        </w:rPr>
        <w:t xml:space="preserve"> </w:t>
      </w:r>
      <w:r>
        <w:rPr>
          <w:lang w:eastAsia="ko-KR"/>
        </w:rPr>
        <w:t>부딪힘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3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2023-08-15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전력계통</w:t>
      </w:r>
      <w:r>
        <w:rPr>
          <w:lang w:eastAsia="ko-KR"/>
        </w:rPr>
        <w:t>-</w:t>
      </w:r>
      <w:proofErr w:type="spellStart"/>
      <w:r>
        <w:rPr>
          <w:lang w:eastAsia="ko-KR"/>
        </w:rPr>
        <w:t>제선변전소</w:t>
      </w:r>
      <w:proofErr w:type="spellEnd"/>
      <w:r>
        <w:rPr>
          <w:lang w:eastAsia="ko-KR"/>
        </w:rPr>
        <w:t>/</w:t>
      </w:r>
      <w:r>
        <w:rPr>
          <w:lang w:eastAsia="ko-KR"/>
        </w:rPr>
        <w:t>기기실</w:t>
      </w:r>
      <w:r>
        <w:rPr>
          <w:lang w:eastAsia="ko-KR"/>
        </w:rPr>
        <w:t xml:space="preserve"> Cellar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에너지부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전력계통섹션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비정상통로이용</w:t>
      </w:r>
      <w:r>
        <w:rPr>
          <w:lang w:eastAsia="ko-KR"/>
        </w:rPr>
        <w:t xml:space="preserve"> (</w:t>
      </w:r>
      <w:r>
        <w:rPr>
          <w:lang w:eastAsia="ko-KR"/>
        </w:rPr>
        <w:t>안전통로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불이용등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제선변전소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기기실</w:t>
      </w:r>
      <w:r>
        <w:rPr>
          <w:lang w:eastAsia="ko-KR"/>
        </w:rPr>
        <w:t xml:space="preserve"> Cellar </w:t>
      </w:r>
      <w:r>
        <w:rPr>
          <w:lang w:eastAsia="ko-KR"/>
        </w:rPr>
        <w:t>소화기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H</w:t>
      </w:r>
      <w:r>
        <w:rPr>
          <w:lang w:eastAsia="ko-KR"/>
        </w:rPr>
        <w:t>빔의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4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2023-08-11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제선</w:t>
      </w:r>
      <w:r>
        <w:rPr>
          <w:lang w:eastAsia="ko-KR"/>
        </w:rPr>
        <w:t>-4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/O-1BC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제선공장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원료담당자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김종열과장</w:t>
      </w:r>
      <w:proofErr w:type="spellEnd"/>
      <w:r>
        <w:rPr>
          <w:lang w:eastAsia="ko-KR"/>
        </w:rPr>
        <w:t>)</w:t>
      </w:r>
      <w:r>
        <w:rPr>
          <w:lang w:eastAsia="ko-KR"/>
        </w:rPr>
        <w:t>로부터</w:t>
      </w:r>
      <w:r>
        <w:rPr>
          <w:lang w:eastAsia="ko-KR"/>
        </w:rPr>
        <w:t xml:space="preserve"> O-1BC Belt Cover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고착분이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많이쌓여있어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붕괴위험이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연락을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r>
        <w:rPr>
          <w:lang w:eastAsia="ko-KR"/>
        </w:rPr>
        <w:t xml:space="preserve"> </w:t>
      </w:r>
      <w:r>
        <w:rPr>
          <w:lang w:eastAsia="ko-KR"/>
        </w:rPr>
        <w:t>현장에</w:t>
      </w:r>
      <w:r>
        <w:rPr>
          <w:lang w:eastAsia="ko-KR"/>
        </w:rPr>
        <w:t xml:space="preserve"> </w:t>
      </w:r>
      <w:r>
        <w:rPr>
          <w:lang w:eastAsia="ko-KR"/>
        </w:rPr>
        <w:t>도착하여</w:t>
      </w:r>
      <w:r>
        <w:rPr>
          <w:lang w:eastAsia="ko-KR"/>
        </w:rPr>
        <w:t xml:space="preserve">, </w:t>
      </w:r>
      <w:r>
        <w:rPr>
          <w:lang w:eastAsia="ko-KR"/>
        </w:rPr>
        <w:t>작업방법을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의논후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물</w:t>
      </w:r>
      <w:r>
        <w:rPr>
          <w:lang w:eastAsia="ko-KR"/>
        </w:rPr>
        <w:t>Hose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제거를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하기로하여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수압이</w:t>
      </w:r>
      <w:r>
        <w:rPr>
          <w:lang w:eastAsia="ko-KR"/>
        </w:rPr>
        <w:t xml:space="preserve"> </w:t>
      </w:r>
      <w:r>
        <w:rPr>
          <w:lang w:eastAsia="ko-KR"/>
        </w:rPr>
        <w:t>상승하여</w:t>
      </w:r>
      <w:r>
        <w:rPr>
          <w:lang w:eastAsia="ko-KR"/>
        </w:rPr>
        <w:t xml:space="preserve"> </w:t>
      </w:r>
      <w:r>
        <w:rPr>
          <w:lang w:eastAsia="ko-KR"/>
        </w:rPr>
        <w:t>몸에</w:t>
      </w:r>
      <w:r>
        <w:rPr>
          <w:lang w:eastAsia="ko-KR"/>
        </w:rPr>
        <w:t xml:space="preserve"> </w:t>
      </w:r>
      <w:r>
        <w:rPr>
          <w:lang w:eastAsia="ko-KR"/>
        </w:rPr>
        <w:t>균형을</w:t>
      </w:r>
      <w:r>
        <w:rPr>
          <w:lang w:eastAsia="ko-KR"/>
        </w:rPr>
        <w:t xml:space="preserve"> </w:t>
      </w:r>
      <w:r>
        <w:rPr>
          <w:lang w:eastAsia="ko-KR"/>
        </w:rPr>
        <w:t>잃어</w:t>
      </w:r>
      <w:r>
        <w:rPr>
          <w:lang w:eastAsia="ko-KR"/>
        </w:rPr>
        <w:t xml:space="preserve"> </w:t>
      </w:r>
      <w:r>
        <w:rPr>
          <w:lang w:eastAsia="ko-KR"/>
        </w:rPr>
        <w:t>전도되어</w:t>
      </w:r>
      <w:r>
        <w:rPr>
          <w:lang w:eastAsia="ko-KR"/>
        </w:rPr>
        <w:t xml:space="preserve"> </w:t>
      </w:r>
      <w:r>
        <w:rPr>
          <w:lang w:eastAsia="ko-KR"/>
        </w:rPr>
        <w:t>신체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부딧침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사고를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입을뻔함</w:t>
      </w:r>
      <w:proofErr w:type="spellEnd"/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5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2023-08-07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-CAL(</w:t>
      </w:r>
      <w:r>
        <w:rPr>
          <w:lang w:eastAsia="ko-KR"/>
        </w:rPr>
        <w:t>소둔</w:t>
      </w:r>
      <w:r>
        <w:rPr>
          <w:lang w:eastAsia="ko-KR"/>
        </w:rPr>
        <w:t>)-</w:t>
      </w:r>
      <w:r>
        <w:rPr>
          <w:lang w:eastAsia="ko-KR"/>
        </w:rPr>
        <w:t>부대설비</w:t>
      </w:r>
      <w:r>
        <w:rPr>
          <w:lang w:eastAsia="ko-KR"/>
        </w:rPr>
        <w:t>/Side Trimmer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냉연공장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수리날</w:t>
      </w:r>
      <w:proofErr w:type="spellEnd"/>
      <w:r>
        <w:rPr>
          <w:lang w:eastAsia="ko-KR"/>
        </w:rPr>
        <w:t xml:space="preserve"> Side Trimmer Chopper Knife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교체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Gap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작업공간</w:t>
      </w:r>
      <w:r>
        <w:rPr>
          <w:lang w:eastAsia="ko-KR"/>
        </w:rPr>
        <w:t xml:space="preserve"> </w:t>
      </w:r>
      <w:r>
        <w:rPr>
          <w:lang w:eastAsia="ko-KR"/>
        </w:rPr>
        <w:t>부족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자세</w:t>
      </w:r>
      <w:r>
        <w:rPr>
          <w:lang w:eastAsia="ko-KR"/>
        </w:rPr>
        <w:t xml:space="preserve"> </w:t>
      </w:r>
      <w:r>
        <w:rPr>
          <w:lang w:eastAsia="ko-KR"/>
        </w:rPr>
        <w:t>불안정으로</w:t>
      </w:r>
      <w:r>
        <w:rPr>
          <w:lang w:eastAsia="ko-KR"/>
        </w:rPr>
        <w:t xml:space="preserve"> Chopper Knife Cover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부딯칠뻔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6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2023-08-02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-1CAL/</w:t>
      </w:r>
      <w:proofErr w:type="spellStart"/>
      <w:r>
        <w:rPr>
          <w:lang w:eastAsia="ko-KR"/>
        </w:rPr>
        <w:t>출측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냉연공장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DR M/C</w:t>
      </w:r>
      <w:r>
        <w:rPr>
          <w:lang w:eastAsia="ko-KR"/>
        </w:rPr>
        <w:t>전</w:t>
      </w:r>
      <w:r>
        <w:rPr>
          <w:lang w:eastAsia="ko-KR"/>
        </w:rPr>
        <w:t xml:space="preserve"> Coolant Magnet Separator </w:t>
      </w:r>
      <w:proofErr w:type="spellStart"/>
      <w:r>
        <w:rPr>
          <w:lang w:eastAsia="ko-KR"/>
        </w:rPr>
        <w:t>점검및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청소중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고압세척후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후면으로</w:t>
      </w:r>
      <w:r>
        <w:rPr>
          <w:lang w:eastAsia="ko-KR"/>
        </w:rPr>
        <w:t xml:space="preserve"> </w:t>
      </w:r>
      <w:r>
        <w:rPr>
          <w:lang w:eastAsia="ko-KR"/>
        </w:rPr>
        <w:t>이동하려다</w:t>
      </w:r>
      <w:r>
        <w:rPr>
          <w:lang w:eastAsia="ko-KR"/>
        </w:rPr>
        <w:t xml:space="preserve"> </w:t>
      </w:r>
      <w:r>
        <w:rPr>
          <w:lang w:eastAsia="ko-KR"/>
        </w:rPr>
        <w:t>튀어나온</w:t>
      </w:r>
      <w:r>
        <w:rPr>
          <w:lang w:eastAsia="ko-KR"/>
        </w:rPr>
        <w:t xml:space="preserve"> </w:t>
      </w:r>
      <w:r>
        <w:rPr>
          <w:lang w:eastAsia="ko-KR"/>
        </w:rPr>
        <w:t>모서리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어깨를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7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2023-08-13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</w:t>
      </w:r>
      <w:proofErr w:type="spellStart"/>
      <w:r>
        <w:rPr>
          <w:lang w:eastAsia="ko-KR"/>
        </w:rPr>
        <w:t>소둔산세</w:t>
      </w:r>
      <w:proofErr w:type="spellEnd"/>
      <w:r>
        <w:rPr>
          <w:lang w:eastAsia="ko-KR"/>
        </w:rPr>
        <w:t>-A-3AL/</w:t>
      </w:r>
      <w:r>
        <w:rPr>
          <w:lang w:eastAsia="ko-KR"/>
        </w:rPr>
        <w:t>검사대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소둔산세공장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미산세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계탄을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내려간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Strip </w:t>
      </w:r>
      <w:r>
        <w:rPr>
          <w:lang w:eastAsia="ko-KR"/>
        </w:rPr>
        <w:t>추락</w:t>
      </w:r>
      <w:r>
        <w:rPr>
          <w:lang w:eastAsia="ko-KR"/>
        </w:rPr>
        <w:t xml:space="preserve"> </w:t>
      </w:r>
      <w:r>
        <w:rPr>
          <w:lang w:eastAsia="ko-KR"/>
        </w:rPr>
        <w:t>방지</w:t>
      </w:r>
      <w:r>
        <w:rPr>
          <w:lang w:eastAsia="ko-KR"/>
        </w:rPr>
        <w:t xml:space="preserve"> </w:t>
      </w:r>
      <w:r>
        <w:rPr>
          <w:lang w:eastAsia="ko-KR"/>
        </w:rPr>
        <w:t>가드</w:t>
      </w:r>
      <w:r>
        <w:rPr>
          <w:lang w:eastAsia="ko-KR"/>
        </w:rPr>
        <w:t xml:space="preserve"> Safety Plug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뽑은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lang w:eastAsia="ko-KR"/>
        </w:rPr>
        <w:t>손잡이를</w:t>
      </w:r>
      <w:r>
        <w:rPr>
          <w:lang w:eastAsia="ko-KR"/>
        </w:rPr>
        <w:t xml:space="preserve"> </w:t>
      </w:r>
      <w:r>
        <w:rPr>
          <w:lang w:eastAsia="ko-KR"/>
        </w:rPr>
        <w:t>당겼으나</w:t>
      </w:r>
      <w:r>
        <w:rPr>
          <w:lang w:eastAsia="ko-KR"/>
        </w:rPr>
        <w:t xml:space="preserve"> </w:t>
      </w:r>
      <w:r>
        <w:rPr>
          <w:lang w:eastAsia="ko-KR"/>
        </w:rPr>
        <w:t>당겨지지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손잡이가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확</w:t>
      </w:r>
      <w:r>
        <w:rPr>
          <w:lang w:eastAsia="ko-KR"/>
        </w:rPr>
        <w:t xml:space="preserve"> </w:t>
      </w:r>
      <w:r>
        <w:rPr>
          <w:lang w:eastAsia="ko-KR"/>
        </w:rPr>
        <w:t>당겨져서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안면부에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충돌할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8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2023-08-13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-3ZRM/</w:t>
      </w: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거치대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전기강판공장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거치대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하부가</w:t>
      </w:r>
      <w:r>
        <w:rPr>
          <w:lang w:eastAsia="ko-KR"/>
        </w:rPr>
        <w:t xml:space="preserve"> </w:t>
      </w:r>
      <w:r>
        <w:rPr>
          <w:lang w:eastAsia="ko-KR"/>
        </w:rPr>
        <w:t>용접이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안돼있어서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거치대가</w:t>
      </w:r>
      <w:r>
        <w:rPr>
          <w:lang w:eastAsia="ko-KR"/>
        </w:rPr>
        <w:t xml:space="preserve"> </w:t>
      </w:r>
      <w:r>
        <w:rPr>
          <w:lang w:eastAsia="ko-KR"/>
        </w:rPr>
        <w:t>넘어지면서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일어날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상황입니다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9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2023-08-09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>-RH-3RH-OB/1RH NO1 VESSEL 4</w:t>
      </w:r>
      <w:r>
        <w:rPr>
          <w:lang w:eastAsia="ko-KR"/>
        </w:rPr>
        <w:t>층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광양제강노재</w:t>
      </w:r>
      <w:r>
        <w:rPr>
          <w:lang w:eastAsia="ko-KR"/>
        </w:rPr>
        <w:t>2</w:t>
      </w:r>
      <w:r>
        <w:rPr>
          <w:lang w:eastAsia="ko-KR"/>
        </w:rPr>
        <w:t>섹션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신호연락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불충분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 xml:space="preserve">1RH </w:t>
      </w:r>
      <w:proofErr w:type="spellStart"/>
      <w:r>
        <w:rPr>
          <w:lang w:eastAsia="ko-KR"/>
        </w:rPr>
        <w:t>하부조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해체기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권상하여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운반중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싸이렌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없는것으로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인지하고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미흡으로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사례임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0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2023-08-10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-CRM/</w:t>
      </w:r>
      <w:r>
        <w:rPr>
          <w:lang w:eastAsia="ko-KR"/>
        </w:rPr>
        <w:t>설비</w:t>
      </w:r>
      <w:r>
        <w:rPr>
          <w:lang w:eastAsia="ko-KR"/>
        </w:rPr>
        <w:t xml:space="preserve"> D/S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통로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2</w:t>
      </w:r>
      <w:r>
        <w:rPr>
          <w:lang w:eastAsia="ko-KR"/>
        </w:rPr>
        <w:t>부</w:t>
      </w:r>
      <w:r>
        <w:rPr>
          <w:lang w:eastAsia="ko-KR"/>
        </w:rPr>
        <w:t xml:space="preserve"> STS</w:t>
      </w:r>
      <w:r>
        <w:rPr>
          <w:lang w:eastAsia="ko-KR"/>
        </w:rPr>
        <w:t>압연정비섹션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설비점검중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구조물을</w:t>
      </w:r>
      <w:r>
        <w:rPr>
          <w:lang w:eastAsia="ko-KR"/>
        </w:rPr>
        <w:t xml:space="preserve"> </w:t>
      </w:r>
      <w:r>
        <w:rPr>
          <w:lang w:eastAsia="ko-KR"/>
        </w:rPr>
        <w:t>확인하지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머리부분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충돌할뻔함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1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2023-08-05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-3RCL/</w:t>
      </w:r>
      <w:r>
        <w:rPr>
          <w:lang w:eastAsia="ko-KR"/>
        </w:rPr>
        <w:t>입측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스키드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걸이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박판제품공장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입측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스키드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걸이의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높이가</w:t>
      </w:r>
      <w:r>
        <w:rPr>
          <w:lang w:eastAsia="ko-KR"/>
        </w:rPr>
        <w:t xml:space="preserve"> 1m50cm </w:t>
      </w:r>
      <w:r>
        <w:rPr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lang w:eastAsia="ko-KR"/>
        </w:rPr>
        <w:t>아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안전모</w:t>
      </w:r>
      <w:r>
        <w:rPr>
          <w:lang w:eastAsia="ko-KR"/>
        </w:rPr>
        <w:t xml:space="preserve"> </w:t>
      </w:r>
      <w:r>
        <w:rPr>
          <w:lang w:eastAsia="ko-KR"/>
        </w:rPr>
        <w:t>챙에</w:t>
      </w:r>
      <w:r>
        <w:rPr>
          <w:lang w:eastAsia="ko-KR"/>
        </w:rPr>
        <w:t xml:space="preserve"> </w:t>
      </w:r>
      <w:r>
        <w:rPr>
          <w:lang w:eastAsia="ko-KR"/>
        </w:rPr>
        <w:t>가려</w:t>
      </w:r>
      <w:r>
        <w:rPr>
          <w:lang w:eastAsia="ko-KR"/>
        </w:rPr>
        <w:t xml:space="preserve"> </w:t>
      </w:r>
      <w:r>
        <w:rPr>
          <w:lang w:eastAsia="ko-KR"/>
        </w:rPr>
        <w:t>머리를</w:t>
      </w:r>
      <w:r>
        <w:rPr>
          <w:lang w:eastAsia="ko-KR"/>
        </w:rPr>
        <w:t xml:space="preserve"> </w:t>
      </w:r>
      <w:r>
        <w:rPr>
          <w:lang w:eastAsia="ko-KR"/>
        </w:rPr>
        <w:t>부딪히는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빈번하게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2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2023-08-10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-4</w:t>
      </w:r>
      <w:r>
        <w:rPr>
          <w:lang w:eastAsia="ko-KR"/>
        </w:rPr>
        <w:t>냉연</w:t>
      </w:r>
      <w:r>
        <w:rPr>
          <w:lang w:eastAsia="ko-KR"/>
        </w:rPr>
        <w:t>-1CAL-</w:t>
      </w:r>
      <w:r>
        <w:rPr>
          <w:lang w:eastAsia="ko-KR"/>
        </w:rPr>
        <w:t>입측</w:t>
      </w:r>
      <w:r>
        <w:rPr>
          <w:lang w:eastAsia="ko-KR"/>
        </w:rPr>
        <w:t>/</w:t>
      </w:r>
      <w:proofErr w:type="spellStart"/>
      <w:r>
        <w:rPr>
          <w:lang w:eastAsia="ko-KR"/>
        </w:rPr>
        <w:t>유압실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모바일점검을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1CAL </w:t>
      </w:r>
      <w:proofErr w:type="spellStart"/>
      <w:r>
        <w:rPr>
          <w:lang w:eastAsia="ko-KR"/>
        </w:rPr>
        <w:t>유압실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입구에</w:t>
      </w:r>
      <w:r>
        <w:rPr>
          <w:lang w:eastAsia="ko-KR"/>
        </w:rPr>
        <w:t xml:space="preserve"> </w:t>
      </w:r>
      <w:r>
        <w:rPr>
          <w:lang w:eastAsia="ko-KR"/>
        </w:rPr>
        <w:t>들어가다</w:t>
      </w:r>
      <w:r>
        <w:rPr>
          <w:lang w:eastAsia="ko-KR"/>
        </w:rPr>
        <w:t xml:space="preserve"> </w:t>
      </w:r>
      <w:r>
        <w:rPr>
          <w:lang w:eastAsia="ko-KR"/>
        </w:rPr>
        <w:t>출입문에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넘어질뻔함</w:t>
      </w:r>
      <w:proofErr w:type="spellEnd"/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3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2023-08-09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수송</w:t>
      </w:r>
      <w:r>
        <w:rPr>
          <w:lang w:eastAsia="ko-KR"/>
        </w:rPr>
        <w:t>/K-551(B) B.C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 xml:space="preserve">K-551(B) B.C VM </w:t>
      </w:r>
      <w:r>
        <w:rPr>
          <w:lang w:eastAsia="ko-KR"/>
        </w:rPr>
        <w:t>해놓은</w:t>
      </w:r>
      <w:r>
        <w:rPr>
          <w:lang w:eastAsia="ko-KR"/>
        </w:rPr>
        <w:t xml:space="preserve"> </w:t>
      </w:r>
      <w:r>
        <w:rPr>
          <w:lang w:eastAsia="ko-KR"/>
        </w:rPr>
        <w:t>표지판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우측부가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탈락되어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통행중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충돌할뻔함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4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2023-08-02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-TCM-#4 M/C/TCM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 xml:space="preserve">4M/C shifting table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Approch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냉각수라인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유압라인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냉각수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시설물에</w:t>
      </w:r>
      <w:r>
        <w:rPr>
          <w:lang w:eastAsia="ko-KR"/>
        </w:rPr>
        <w:t xml:space="preserve"> </w:t>
      </w:r>
      <w:r>
        <w:rPr>
          <w:lang w:eastAsia="ko-KR"/>
        </w:rPr>
        <w:t>머리를</w:t>
      </w:r>
      <w:r>
        <w:rPr>
          <w:lang w:eastAsia="ko-KR"/>
        </w:rPr>
        <w:t xml:space="preserve"> </w:t>
      </w:r>
      <w:r>
        <w:rPr>
          <w:lang w:eastAsia="ko-KR"/>
        </w:rPr>
        <w:t>부딪힐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667702" w:rsidTr="00C62DA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667702" w:rsidTr="00C62D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667702" w:rsidTr="00C62DA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충돌 및 격돌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02" w:rsidRDefault="00667702" w:rsidP="00C62DA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5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667702" w:rsidRDefault="00667702" w:rsidP="00667702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2023-08-03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-1</w:t>
      </w:r>
      <w:r>
        <w:rPr>
          <w:lang w:eastAsia="ko-KR"/>
        </w:rPr>
        <w:t>소결</w:t>
      </w:r>
      <w:r>
        <w:rPr>
          <w:lang w:eastAsia="ko-KR"/>
        </w:rPr>
        <w:t>-1,2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>-Coke</w:t>
      </w:r>
      <w:r>
        <w:rPr>
          <w:lang w:eastAsia="ko-KR"/>
        </w:rPr>
        <w:t>설비</w:t>
      </w:r>
      <w:r>
        <w:rPr>
          <w:lang w:eastAsia="ko-KR"/>
        </w:rPr>
        <w:t>-Rod Mill/10.606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소결공장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 xml:space="preserve">CBB </w:t>
      </w:r>
      <w:r>
        <w:rPr>
          <w:lang w:eastAsia="ko-KR"/>
        </w:rPr>
        <w:t>상부</w:t>
      </w:r>
      <w:r>
        <w:rPr>
          <w:lang w:eastAsia="ko-KR"/>
        </w:rPr>
        <w:t xml:space="preserve"> 10.606 B.C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전방주시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태일부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슈트</w:t>
      </w:r>
      <w:r>
        <w:rPr>
          <w:lang w:eastAsia="ko-KR"/>
        </w:rPr>
        <w:t xml:space="preserve"> </w:t>
      </w:r>
      <w:r>
        <w:rPr>
          <w:lang w:eastAsia="ko-KR"/>
        </w:rPr>
        <w:t>돌출부에</w:t>
      </w:r>
      <w:r>
        <w:rPr>
          <w:lang w:eastAsia="ko-KR"/>
        </w:rPr>
        <w:t xml:space="preserve"> </w:t>
      </w:r>
      <w:r>
        <w:rPr>
          <w:lang w:eastAsia="ko-KR"/>
        </w:rPr>
        <w:t>머리를</w:t>
      </w:r>
      <w:r>
        <w:rPr>
          <w:lang w:eastAsia="ko-KR"/>
        </w:rPr>
        <w:t xml:space="preserve"> </w:t>
      </w:r>
      <w:r>
        <w:rPr>
          <w:lang w:eastAsia="ko-KR"/>
        </w:rPr>
        <w:t>부딪힘</w:t>
      </w:r>
    </w:p>
    <w:p w:rsidR="00C80F90" w:rsidRDefault="00C80F90">
      <w:pPr>
        <w:rPr>
          <w:lang w:eastAsia="ko-KR"/>
        </w:rPr>
      </w:pPr>
      <w:bookmarkStart w:id="0" w:name="_GoBack"/>
      <w:bookmarkEnd w:id="0"/>
    </w:p>
    <w:sectPr w:rsidR="00C80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15D"/>
    <w:rsid w:val="0015074B"/>
    <w:rsid w:val="0029639D"/>
    <w:rsid w:val="00326F90"/>
    <w:rsid w:val="00667702"/>
    <w:rsid w:val="00AA1D8D"/>
    <w:rsid w:val="00B47730"/>
    <w:rsid w:val="00C80F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554DC"/>
  <w14:defaultImageDpi w14:val="300"/>
  <w15:docId w15:val="{9CB35D36-1A46-4703-B92F-009881B5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67702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semiHidden/>
    <w:unhideWhenUsed/>
    <w:rsid w:val="006677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azy@posco.com" TargetMode="External"/><Relationship Id="rId13" Type="http://schemas.openxmlformats.org/officeDocument/2006/relationships/hyperlink" Target="mailto:ebazy@posco.com" TargetMode="External"/><Relationship Id="rId18" Type="http://schemas.openxmlformats.org/officeDocument/2006/relationships/hyperlink" Target="mailto:ebazy@posco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ebazy@posco.com" TargetMode="External"/><Relationship Id="rId7" Type="http://schemas.openxmlformats.org/officeDocument/2006/relationships/hyperlink" Target="mailto:ebazy@posco.com" TargetMode="External"/><Relationship Id="rId12" Type="http://schemas.openxmlformats.org/officeDocument/2006/relationships/hyperlink" Target="mailto:ebazy@posco.com" TargetMode="External"/><Relationship Id="rId17" Type="http://schemas.openxmlformats.org/officeDocument/2006/relationships/hyperlink" Target="mailto:ebazy@posco.com" TargetMode="External"/><Relationship Id="rId25" Type="http://schemas.openxmlformats.org/officeDocument/2006/relationships/hyperlink" Target="mailto:ebazy@posc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bazy@posco.com" TargetMode="External"/><Relationship Id="rId20" Type="http://schemas.openxmlformats.org/officeDocument/2006/relationships/hyperlink" Target="mailto:ebazy@posco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bazy@posco.com" TargetMode="External"/><Relationship Id="rId11" Type="http://schemas.openxmlformats.org/officeDocument/2006/relationships/hyperlink" Target="mailto:ebazy@posco.com" TargetMode="External"/><Relationship Id="rId24" Type="http://schemas.openxmlformats.org/officeDocument/2006/relationships/hyperlink" Target="mailto:ebazy@posc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bazy@posco.com" TargetMode="External"/><Relationship Id="rId23" Type="http://schemas.openxmlformats.org/officeDocument/2006/relationships/hyperlink" Target="mailto:ebazy@posco.com" TargetMode="External"/><Relationship Id="rId10" Type="http://schemas.openxmlformats.org/officeDocument/2006/relationships/hyperlink" Target="mailto:ebazy@posco.com" TargetMode="External"/><Relationship Id="rId19" Type="http://schemas.openxmlformats.org/officeDocument/2006/relationships/hyperlink" Target="mailto:ebazy@posc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bazy@posco.com" TargetMode="External"/><Relationship Id="rId14" Type="http://schemas.openxmlformats.org/officeDocument/2006/relationships/hyperlink" Target="mailto:ebazy@posco.com" TargetMode="External"/><Relationship Id="rId22" Type="http://schemas.openxmlformats.org/officeDocument/2006/relationships/hyperlink" Target="mailto:ebazy@posco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DCD934-ECBD-4FD4-AE55-CA255657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2024-12-07T02:29:00Z</dcterms:modified>
  <cp:category/>
</cp:coreProperties>
</file>