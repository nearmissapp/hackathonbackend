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9B1907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9B19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9B1907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2023-08-11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생산기술</w:t>
      </w:r>
      <w:r>
        <w:rPr>
          <w:lang w:eastAsia="ko-KR"/>
        </w:rPr>
        <w:t>-</w:t>
      </w:r>
      <w:proofErr w:type="spellStart"/>
      <w:r>
        <w:rPr>
          <w:lang w:eastAsia="ko-KR"/>
        </w:rPr>
        <w:t>제품출하</w:t>
      </w:r>
      <w:proofErr w:type="spellEnd"/>
      <w:r>
        <w:rPr>
          <w:lang w:eastAsia="ko-KR"/>
        </w:rPr>
        <w:t>/2</w:t>
      </w:r>
      <w:r>
        <w:rPr>
          <w:lang w:eastAsia="ko-KR"/>
        </w:rPr>
        <w:t>선재창고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기사대기실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제품출하섹션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선재창고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기사대기실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하부장석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부식에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고정핀이탈로</w:t>
      </w:r>
      <w:r>
        <w:rPr>
          <w:lang w:eastAsia="ko-KR"/>
        </w:rPr>
        <w:t xml:space="preserve"> </w:t>
      </w:r>
      <w:r>
        <w:rPr>
          <w:lang w:eastAsia="ko-KR"/>
        </w:rPr>
        <w:t>출입문이</w:t>
      </w:r>
      <w:r>
        <w:rPr>
          <w:lang w:eastAsia="ko-KR"/>
        </w:rPr>
        <w:t xml:space="preserve"> </w:t>
      </w:r>
      <w:r>
        <w:rPr>
          <w:lang w:eastAsia="ko-KR"/>
        </w:rPr>
        <w:t>낙하</w:t>
      </w:r>
      <w:r>
        <w:rPr>
          <w:lang w:eastAsia="ko-KR"/>
        </w:rPr>
        <w:t>,</w:t>
      </w:r>
      <w:proofErr w:type="spellStart"/>
      <w:r>
        <w:rPr>
          <w:lang w:eastAsia="ko-KR"/>
        </w:rPr>
        <w:t>비래되어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기사분과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 xml:space="preserve">.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고정기둥에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안전띠로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고정조치하고</w:t>
      </w:r>
      <w:r>
        <w:rPr>
          <w:lang w:eastAsia="ko-KR"/>
        </w:rPr>
        <w:t xml:space="preserve"> </w:t>
      </w:r>
      <w:r>
        <w:rPr>
          <w:lang w:eastAsia="ko-KR"/>
        </w:rPr>
        <w:t>옆쪽</w:t>
      </w:r>
      <w:r>
        <w:rPr>
          <w:lang w:eastAsia="ko-KR"/>
        </w:rPr>
        <w:t xml:space="preserve"> </w:t>
      </w:r>
      <w:r>
        <w:rPr>
          <w:lang w:eastAsia="ko-KR"/>
        </w:rPr>
        <w:t>화장실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충입문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확인결과</w:t>
      </w:r>
      <w:r>
        <w:rPr>
          <w:lang w:eastAsia="ko-KR"/>
        </w:rPr>
        <w:t xml:space="preserve"> </w:t>
      </w:r>
      <w:r>
        <w:rPr>
          <w:lang w:eastAsia="ko-KR"/>
        </w:rPr>
        <w:t>하부고정핀이</w:t>
      </w:r>
      <w:r>
        <w:rPr>
          <w:lang w:eastAsia="ko-KR"/>
        </w:rPr>
        <w:t xml:space="preserve"> </w:t>
      </w:r>
      <w:r>
        <w:rPr>
          <w:lang w:eastAsia="ko-KR"/>
        </w:rPr>
        <w:t>심각하게</w:t>
      </w:r>
      <w:r>
        <w:rPr>
          <w:lang w:eastAsia="ko-KR"/>
        </w:rPr>
        <w:t xml:space="preserve"> </w:t>
      </w:r>
      <w:r>
        <w:rPr>
          <w:lang w:eastAsia="ko-KR"/>
        </w:rPr>
        <w:t>부식되어</w:t>
      </w:r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r>
        <w:rPr>
          <w:lang w:eastAsia="ko-KR"/>
        </w:rPr>
        <w:t>이동되지않게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고정조치함</w:t>
      </w:r>
      <w:proofErr w:type="spellEnd"/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2023-08-08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-4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고가수조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제선공장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주변을</w:t>
      </w:r>
      <w:r>
        <w:rPr>
          <w:lang w:eastAsia="ko-KR"/>
        </w:rPr>
        <w:t xml:space="preserve"> </w:t>
      </w:r>
      <w:r>
        <w:rPr>
          <w:lang w:eastAsia="ko-KR"/>
        </w:rPr>
        <w:t>지나가던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파손과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부식된</w:t>
      </w:r>
      <w:r>
        <w:rPr>
          <w:lang w:eastAsia="ko-KR"/>
        </w:rPr>
        <w:t xml:space="preserve"> </w:t>
      </w:r>
      <w:r>
        <w:rPr>
          <w:lang w:eastAsia="ko-KR"/>
        </w:rPr>
        <w:t>파이프가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계통</w:t>
      </w:r>
      <w:r>
        <w:rPr>
          <w:lang w:eastAsia="ko-KR"/>
        </w:rPr>
        <w:t xml:space="preserve"> </w:t>
      </w:r>
      <w:r>
        <w:rPr>
          <w:lang w:eastAsia="ko-KR"/>
        </w:rPr>
        <w:t>보고를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실시한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</w:t>
      </w:r>
      <w:r>
        <w:rPr>
          <w:lang w:eastAsia="ko-KR"/>
        </w:rPr>
        <w:t>부식된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파이프가</w:t>
      </w:r>
      <w:r>
        <w:rPr>
          <w:lang w:eastAsia="ko-KR"/>
        </w:rPr>
        <w:t xml:space="preserve"> </w:t>
      </w:r>
      <w:r>
        <w:rPr>
          <w:lang w:eastAsia="ko-KR"/>
        </w:rPr>
        <w:t>떨어져서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주차된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t>.(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파손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떨어져다고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재해가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2023-07-18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-1</w:t>
      </w:r>
      <w:r>
        <w:rPr>
          <w:lang w:eastAsia="ko-KR"/>
        </w:rPr>
        <w:t>소결</w:t>
      </w:r>
      <w:r>
        <w:rPr>
          <w:lang w:eastAsia="ko-KR"/>
        </w:rPr>
        <w:t>-1,2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-Coke</w:t>
      </w:r>
      <w:r>
        <w:rPr>
          <w:lang w:eastAsia="ko-KR"/>
        </w:rPr>
        <w:t>설비</w:t>
      </w:r>
      <w:r>
        <w:rPr>
          <w:lang w:eastAsia="ko-KR"/>
        </w:rPr>
        <w:t>-Rod Mill/1.2</w:t>
      </w:r>
      <w:r>
        <w:rPr>
          <w:lang w:eastAsia="ko-KR"/>
        </w:rPr>
        <w:t>소결</w:t>
      </w:r>
      <w:r>
        <w:rPr>
          <w:lang w:eastAsia="ko-KR"/>
        </w:rPr>
        <w:t xml:space="preserve"> Rod Mill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전기실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소결정비섹션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1.2</w:t>
      </w:r>
      <w:r>
        <w:rPr>
          <w:lang w:eastAsia="ko-KR"/>
        </w:rPr>
        <w:t>소결</w:t>
      </w:r>
      <w:r>
        <w:rPr>
          <w:lang w:eastAsia="ko-KR"/>
        </w:rPr>
        <w:t xml:space="preserve"> Rod Mill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전기실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철거후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개구부를</w:t>
      </w:r>
      <w:proofErr w:type="spellEnd"/>
      <w:r>
        <w:rPr>
          <w:lang w:eastAsia="ko-KR"/>
        </w:rPr>
        <w:t xml:space="preserve"> 0.2t Plate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덮어두었으나</w:t>
      </w:r>
      <w:r>
        <w:rPr>
          <w:lang w:eastAsia="ko-KR"/>
        </w:rPr>
        <w:t xml:space="preserve"> plate </w:t>
      </w:r>
      <w:r>
        <w:rPr>
          <w:lang w:eastAsia="ko-KR"/>
        </w:rPr>
        <w:t>이탈로</w:t>
      </w:r>
      <w:r>
        <w:rPr>
          <w:lang w:eastAsia="ko-KR"/>
        </w:rPr>
        <w:t xml:space="preserve"> </w:t>
      </w:r>
      <w:r>
        <w:rPr>
          <w:lang w:eastAsia="ko-KR"/>
        </w:rPr>
        <w:t>발생된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실촉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될뻔함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2023-06-29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-1</w:t>
      </w:r>
      <w:r>
        <w:rPr>
          <w:lang w:eastAsia="ko-KR"/>
        </w:rPr>
        <w:t>코크스</w:t>
      </w:r>
      <w:r>
        <w:rPr>
          <w:lang w:eastAsia="ko-KR"/>
        </w:rPr>
        <w:t>-1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노상</w:t>
      </w:r>
      <w:r>
        <w:rPr>
          <w:lang w:eastAsia="ko-KR"/>
        </w:rPr>
        <w:t>/A Batt` Coal Bin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코크스공장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기</w:t>
      </w:r>
      <w:r>
        <w:rPr>
          <w:lang w:eastAsia="ko-KR"/>
        </w:rPr>
        <w:t xml:space="preserve"> OVEN</w:t>
      </w:r>
      <w:r>
        <w:rPr>
          <w:lang w:eastAsia="ko-KR"/>
        </w:rPr>
        <w:t>공정</w:t>
      </w:r>
      <w:r>
        <w:rPr>
          <w:lang w:eastAsia="ko-KR"/>
        </w:rPr>
        <w:t xml:space="preserve"> A Battery </w:t>
      </w:r>
      <w:r>
        <w:rPr>
          <w:lang w:eastAsia="ko-KR"/>
        </w:rPr>
        <w:t>노상</w:t>
      </w:r>
      <w:r>
        <w:rPr>
          <w:lang w:eastAsia="ko-KR"/>
        </w:rPr>
        <w:t xml:space="preserve"> 6</w:t>
      </w:r>
      <w:r>
        <w:rPr>
          <w:lang w:eastAsia="ko-KR"/>
        </w:rPr>
        <w:t>층</w:t>
      </w:r>
      <w:r>
        <w:rPr>
          <w:lang w:eastAsia="ko-KR"/>
        </w:rPr>
        <w:t xml:space="preserve"> Coal Bin </w:t>
      </w:r>
      <w:r>
        <w:rPr>
          <w:lang w:eastAsia="ko-KR"/>
        </w:rPr>
        <w:t>벽체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불용</w:t>
      </w:r>
      <w:r>
        <w:rPr>
          <w:lang w:eastAsia="ko-KR"/>
        </w:rPr>
        <w:t xml:space="preserve"> A,B </w:t>
      </w:r>
      <w:proofErr w:type="spellStart"/>
      <w:r>
        <w:rPr>
          <w:lang w:eastAsia="ko-KR"/>
        </w:rPr>
        <w:t>담수배관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Support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탈락되어</w:t>
      </w:r>
      <w:r>
        <w:rPr>
          <w:lang w:eastAsia="ko-KR"/>
        </w:rPr>
        <w:t xml:space="preserve"> Coal Bin </w:t>
      </w:r>
      <w:r>
        <w:rPr>
          <w:lang w:eastAsia="ko-KR"/>
        </w:rPr>
        <w:t>노상으로</w:t>
      </w:r>
      <w:r>
        <w:rPr>
          <w:lang w:eastAsia="ko-KR"/>
        </w:rPr>
        <w:t xml:space="preserve"> Pipe </w:t>
      </w:r>
      <w:r>
        <w:rPr>
          <w:lang w:eastAsia="ko-KR"/>
        </w:rPr>
        <w:t>일부가</w:t>
      </w:r>
      <w:r>
        <w:rPr>
          <w:lang w:eastAsia="ko-KR"/>
        </w:rPr>
        <w:t xml:space="preserve"> </w:t>
      </w:r>
      <w:r>
        <w:rPr>
          <w:lang w:eastAsia="ko-KR"/>
        </w:rPr>
        <w:t>낙하되어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점검중이던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맞을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Near Miss </w:t>
      </w:r>
      <w:r>
        <w:rPr>
          <w:lang w:eastAsia="ko-KR"/>
        </w:rPr>
        <w:t>발생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2023-06-27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자재보관창고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양극재품질섹션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핸드카트에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적재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박스가</w:t>
      </w:r>
      <w:r>
        <w:rPr>
          <w:lang w:eastAsia="ko-KR"/>
        </w:rPr>
        <w:t xml:space="preserve"> </w:t>
      </w:r>
      <w:r>
        <w:rPr>
          <w:lang w:eastAsia="ko-KR"/>
        </w:rPr>
        <w:t>낙하하여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발등이</w:t>
      </w:r>
      <w:r>
        <w:rPr>
          <w:lang w:eastAsia="ko-KR"/>
        </w:rPr>
        <w:t xml:space="preserve"> </w:t>
      </w:r>
      <w:r>
        <w:rPr>
          <w:lang w:eastAsia="ko-KR"/>
        </w:rPr>
        <w:t>맞았지만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안전화를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신고있어서</w:t>
      </w:r>
      <w:r>
        <w:rPr>
          <w:lang w:eastAsia="ko-KR"/>
        </w:rPr>
        <w:t xml:space="preserve"> </w:t>
      </w:r>
      <w:r>
        <w:rPr>
          <w:lang w:eastAsia="ko-KR"/>
        </w:rPr>
        <w:t>다치지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2023-06-22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석회소성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/A130/1 Surry Pump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포항라임공장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A130/1 Surry Pump </w:t>
      </w:r>
      <w:proofErr w:type="spellStart"/>
      <w:r>
        <w:rPr>
          <w:lang w:eastAsia="ko-KR"/>
        </w:rPr>
        <w:t>커플링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r>
        <w:rPr>
          <w:lang w:eastAsia="ko-KR"/>
        </w:rPr>
        <w:t>볼트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토출</w:t>
      </w:r>
      <w:proofErr w:type="spellEnd"/>
      <w:r>
        <w:rPr>
          <w:lang w:eastAsia="ko-KR"/>
        </w:rPr>
        <w:t xml:space="preserve"> Line V/V</w:t>
      </w:r>
      <w:r>
        <w:rPr>
          <w:lang w:eastAsia="ko-KR"/>
        </w:rPr>
        <w:t>를</w:t>
      </w:r>
      <w:r>
        <w:rPr>
          <w:lang w:eastAsia="ko-KR"/>
        </w:rPr>
        <w:t xml:space="preserve"> Close </w:t>
      </w:r>
      <w:proofErr w:type="spellStart"/>
      <w:r>
        <w:rPr>
          <w:lang w:eastAsia="ko-KR"/>
        </w:rPr>
        <w:t>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파손되어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V/V </w:t>
      </w:r>
      <w:r>
        <w:rPr>
          <w:lang w:eastAsia="ko-KR"/>
        </w:rPr>
        <w:t>핸들이</w:t>
      </w:r>
      <w:r>
        <w:rPr>
          <w:lang w:eastAsia="ko-KR"/>
        </w:rPr>
        <w:t xml:space="preserve"> </w:t>
      </w:r>
      <w:r>
        <w:rPr>
          <w:lang w:eastAsia="ko-KR"/>
        </w:rPr>
        <w:t>떨어</w:t>
      </w:r>
      <w:r>
        <w:rPr>
          <w:lang w:eastAsia="ko-KR"/>
        </w:rPr>
        <w:t xml:space="preserve"> </w:t>
      </w:r>
      <w:r>
        <w:rPr>
          <w:lang w:eastAsia="ko-KR"/>
        </w:rPr>
        <w:t>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맞을뻔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2023-06-13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-2</w:t>
      </w:r>
      <w:r>
        <w:rPr>
          <w:lang w:eastAsia="ko-KR"/>
        </w:rPr>
        <w:t>용융도금</w:t>
      </w:r>
      <w:r>
        <w:rPr>
          <w:lang w:eastAsia="ko-KR"/>
        </w:rPr>
        <w:t>-CP(HGL)/</w:t>
      </w:r>
      <w:proofErr w:type="spellStart"/>
      <w:r>
        <w:rPr>
          <w:lang w:eastAsia="ko-KR"/>
        </w:rPr>
        <w:t>포장라인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2</w:t>
      </w:r>
      <w:r>
        <w:rPr>
          <w:lang w:eastAsia="ko-KR"/>
        </w:rPr>
        <w:t>포장공장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자동운전설비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,</w:t>
      </w:r>
      <w:r>
        <w:rPr>
          <w:lang w:eastAsia="ko-KR"/>
        </w:rPr>
        <w:t>작업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포장지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공급기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클램프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부딪칠뻔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2023-05-24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주조</w:t>
      </w:r>
      <w:r>
        <w:rPr>
          <w:lang w:eastAsia="ko-KR"/>
        </w:rPr>
        <w:t>/Ladle</w:t>
      </w:r>
      <w:r>
        <w:rPr>
          <w:lang w:eastAsia="ko-KR"/>
        </w:rPr>
        <w:t>수강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데크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연주주조</w:t>
      </w:r>
      <w:proofErr w:type="spellEnd"/>
      <w:r>
        <w:rPr>
          <w:lang w:eastAsia="ko-KR"/>
        </w:rPr>
        <w:t xml:space="preserve"> Start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  <w:r>
        <w:rPr>
          <w:lang w:eastAsia="ko-KR"/>
        </w:rPr>
        <w:t xml:space="preserve"> Ladle Hose</w:t>
      </w:r>
      <w:r>
        <w:rPr>
          <w:lang w:eastAsia="ko-KR"/>
        </w:rPr>
        <w:t>체결을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수강데크에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올라가는중</w:t>
      </w:r>
      <w:proofErr w:type="spellEnd"/>
      <w:r>
        <w:rPr>
          <w:lang w:eastAsia="ko-KR"/>
        </w:rPr>
        <w:t xml:space="preserve"> Ladle Spout</w:t>
      </w:r>
      <w:r>
        <w:rPr>
          <w:lang w:eastAsia="ko-KR"/>
        </w:rPr>
        <w:t>부근에</w:t>
      </w:r>
      <w:r>
        <w:rPr>
          <w:lang w:eastAsia="ko-KR"/>
        </w:rPr>
        <w:t xml:space="preserve"> </w:t>
      </w:r>
      <w:r>
        <w:rPr>
          <w:lang w:eastAsia="ko-KR"/>
        </w:rPr>
        <w:t>붙어있는</w:t>
      </w:r>
      <w:r>
        <w:rPr>
          <w:lang w:eastAsia="ko-KR"/>
        </w:rPr>
        <w:t xml:space="preserve"> </w:t>
      </w:r>
      <w:r>
        <w:rPr>
          <w:lang w:eastAsia="ko-KR"/>
        </w:rPr>
        <w:t>허벅지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지금이</w:t>
      </w:r>
      <w:r>
        <w:rPr>
          <w:lang w:eastAsia="ko-KR"/>
        </w:rPr>
        <w:t xml:space="preserve"> Hose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작업위치에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엄청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나며</w:t>
      </w:r>
      <w:r>
        <w:rPr>
          <w:lang w:eastAsia="ko-KR"/>
        </w:rPr>
        <w:t xml:space="preserve"> </w:t>
      </w:r>
      <w:r>
        <w:rPr>
          <w:lang w:eastAsia="ko-KR"/>
        </w:rPr>
        <w:t>떨어졌고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안전팬스에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누적되어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Dust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앞을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가릴정도의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진동이였고</w:t>
      </w:r>
      <w:proofErr w:type="spellEnd"/>
      <w:r>
        <w:rPr>
          <w:lang w:eastAsia="ko-KR"/>
        </w:rPr>
        <w:t xml:space="preserve"> Hose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3</w:t>
      </w:r>
      <w:r>
        <w:rPr>
          <w:lang w:eastAsia="ko-KR"/>
        </w:rPr>
        <w:t>초만</w:t>
      </w:r>
      <w:r>
        <w:rPr>
          <w:lang w:eastAsia="ko-KR"/>
        </w:rPr>
        <w:t xml:space="preserve"> </w:t>
      </w:r>
      <w:r>
        <w:rPr>
          <w:lang w:eastAsia="ko-KR"/>
        </w:rPr>
        <w:t>빨리</w:t>
      </w:r>
      <w:r>
        <w:rPr>
          <w:lang w:eastAsia="ko-KR"/>
        </w:rPr>
        <w:t xml:space="preserve"> </w:t>
      </w:r>
      <w:r>
        <w:rPr>
          <w:lang w:eastAsia="ko-KR"/>
        </w:rPr>
        <w:t>진입하였다면</w:t>
      </w:r>
      <w:r>
        <w:rPr>
          <w:lang w:eastAsia="ko-KR"/>
        </w:rPr>
        <w:t xml:space="preserve"> </w:t>
      </w:r>
      <w:r>
        <w:rPr>
          <w:lang w:eastAsia="ko-KR"/>
        </w:rPr>
        <w:t>지금이</w:t>
      </w:r>
      <w:r>
        <w:rPr>
          <w:lang w:eastAsia="ko-KR"/>
        </w:rPr>
        <w:t xml:space="preserve"> </w:t>
      </w:r>
      <w:r>
        <w:rPr>
          <w:lang w:eastAsia="ko-KR"/>
        </w:rPr>
        <w:t>몸에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2023-05-17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-#2 M/C/</w:t>
      </w:r>
      <w:proofErr w:type="spellStart"/>
      <w:r>
        <w:rPr>
          <w:lang w:eastAsia="ko-KR"/>
        </w:rPr>
        <w:t>래들수강데크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유압호스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체결작업후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수강데크에서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계단을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내려오던중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래들상부에서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슬라그에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작업자의</w:t>
      </w:r>
      <w:r>
        <w:rPr>
          <w:lang w:eastAsia="ko-KR"/>
        </w:rPr>
        <w:t xml:space="preserve"> </w:t>
      </w:r>
      <w:r>
        <w:rPr>
          <w:lang w:eastAsia="ko-KR"/>
        </w:rPr>
        <w:t>머리방향으로</w:t>
      </w:r>
      <w:r>
        <w:rPr>
          <w:lang w:eastAsia="ko-KR"/>
        </w:rPr>
        <w:t xml:space="preserve"> </w:t>
      </w:r>
      <w:r>
        <w:rPr>
          <w:lang w:eastAsia="ko-KR"/>
        </w:rPr>
        <w:t>떨어지면서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신체타박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위험과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추락될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2023-05-13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/7451. 3451 Tail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제련공장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7451 Belt </w:t>
      </w:r>
      <w:proofErr w:type="spellStart"/>
      <w:r>
        <w:rPr>
          <w:lang w:eastAsia="ko-KR"/>
        </w:rPr>
        <w:t>점검도중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점검창을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건들였는데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체결되어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점검창이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손과</w:t>
      </w:r>
      <w:r>
        <w:rPr>
          <w:lang w:eastAsia="ko-KR"/>
        </w:rPr>
        <w:t xml:space="preserve"> </w:t>
      </w:r>
      <w:r>
        <w:rPr>
          <w:lang w:eastAsia="ko-KR"/>
        </w:rPr>
        <w:t>몸에</w:t>
      </w:r>
      <w:r>
        <w:rPr>
          <w:lang w:eastAsia="ko-KR"/>
        </w:rPr>
        <w:t xml:space="preserve"> </w:t>
      </w:r>
      <w:r>
        <w:rPr>
          <w:lang w:eastAsia="ko-KR"/>
        </w:rPr>
        <w:t>타박이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2023-03-21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-2</w:t>
      </w:r>
      <w:r>
        <w:rPr>
          <w:lang w:eastAsia="ko-KR"/>
        </w:rPr>
        <w:t>소결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</w:t>
      </w:r>
      <w:r>
        <w:rPr>
          <w:lang w:eastAsia="ko-KR"/>
        </w:rPr>
        <w:t>건가</w:t>
      </w:r>
      <w:r>
        <w:rPr>
          <w:lang w:eastAsia="ko-KR"/>
        </w:rPr>
        <w:t xml:space="preserve"> 1,2</w:t>
      </w:r>
      <w:r>
        <w:rPr>
          <w:lang w:eastAsia="ko-KR"/>
        </w:rPr>
        <w:t>층</w:t>
      </w:r>
      <w:r>
        <w:rPr>
          <w:lang w:eastAsia="ko-KR"/>
        </w:rPr>
        <w:t>/Air Comp Room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-2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건가</w:t>
      </w:r>
      <w:r>
        <w:rPr>
          <w:lang w:eastAsia="ko-KR"/>
        </w:rPr>
        <w:t>1</w:t>
      </w:r>
      <w:r>
        <w:rPr>
          <w:lang w:eastAsia="ko-KR"/>
        </w:rPr>
        <w:t>층</w:t>
      </w:r>
      <w:r>
        <w:rPr>
          <w:lang w:eastAsia="ko-KR"/>
        </w:rPr>
        <w:t xml:space="preserve"> Air Compressor Room </w:t>
      </w:r>
      <w:proofErr w:type="spellStart"/>
      <w:r>
        <w:rPr>
          <w:lang w:eastAsia="ko-KR"/>
        </w:rPr>
        <w:t>내부점검중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천정에서</w:t>
      </w:r>
      <w:r>
        <w:rPr>
          <w:lang w:eastAsia="ko-KR"/>
        </w:rPr>
        <w:t xml:space="preserve"> </w:t>
      </w:r>
      <w:r>
        <w:rPr>
          <w:lang w:eastAsia="ko-KR"/>
        </w:rPr>
        <w:t>콘크리트</w:t>
      </w:r>
      <w:r>
        <w:rPr>
          <w:lang w:eastAsia="ko-KR"/>
        </w:rPr>
        <w:t xml:space="preserve"> </w:t>
      </w:r>
      <w:r>
        <w:rPr>
          <w:lang w:eastAsia="ko-KR"/>
        </w:rPr>
        <w:t>조각이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낙하돼어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내부출입자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안전사고가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날뻔하였습니다</w:t>
      </w:r>
      <w:proofErr w:type="spellEnd"/>
      <w:r>
        <w:rPr>
          <w:lang w:eastAsia="ko-KR"/>
        </w:rPr>
        <w:t xml:space="preserve"> --- </w:t>
      </w:r>
      <w:proofErr w:type="spellStart"/>
      <w:r>
        <w:rPr>
          <w:lang w:eastAsia="ko-KR"/>
        </w:rPr>
        <w:t>토건담당자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환경반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정종훈</w:t>
      </w:r>
      <w:r>
        <w:rPr>
          <w:lang w:eastAsia="ko-KR"/>
        </w:rPr>
        <w:t xml:space="preserve"> </w:t>
      </w:r>
      <w:r>
        <w:rPr>
          <w:lang w:eastAsia="ko-KR"/>
        </w:rPr>
        <w:t>대리</w:t>
      </w:r>
      <w:r>
        <w:rPr>
          <w:lang w:eastAsia="ko-KR"/>
        </w:rPr>
        <w:t>---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2023-01-16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>/3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층</w:t>
      </w:r>
      <w:r>
        <w:rPr>
          <w:lang w:eastAsia="ko-KR"/>
        </w:rPr>
        <w:t xml:space="preserve"> Hoist </w:t>
      </w:r>
      <w:r>
        <w:rPr>
          <w:lang w:eastAsia="ko-KR"/>
        </w:rPr>
        <w:t>상</w:t>
      </w:r>
      <w:r>
        <w:rPr>
          <w:lang w:eastAsia="ko-KR"/>
        </w:rPr>
        <w:t xml:space="preserve"> &amp; 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고로정비섹션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정기수리</w:t>
      </w:r>
      <w:proofErr w:type="spellEnd"/>
      <w:r>
        <w:rPr>
          <w:lang w:eastAsia="ko-KR"/>
        </w:rPr>
        <w:t>(2023-01-16)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열풍변</w:t>
      </w:r>
      <w:proofErr w:type="spellEnd"/>
      <w:r>
        <w:rPr>
          <w:lang w:eastAsia="ko-KR"/>
        </w:rPr>
        <w:t>(23Ton)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30T Hoist </w:t>
      </w:r>
      <w:r>
        <w:rPr>
          <w:lang w:eastAsia="ko-KR"/>
        </w:rPr>
        <w:t>과부하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가동중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긴급정지에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낙하비래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수리작업이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고소</w:t>
      </w:r>
      <w:r>
        <w:rPr>
          <w:lang w:eastAsia="ko-KR"/>
        </w:rPr>
        <w:t>(</w:t>
      </w:r>
      <w:r>
        <w:rPr>
          <w:lang w:eastAsia="ko-KR"/>
        </w:rPr>
        <w:t>지상</w:t>
      </w:r>
      <w:r>
        <w:rPr>
          <w:lang w:eastAsia="ko-KR"/>
        </w:rPr>
        <w:t xml:space="preserve"> 25m </w:t>
      </w:r>
      <w:r>
        <w:rPr>
          <w:lang w:eastAsia="ko-KR"/>
        </w:rPr>
        <w:t>상부</w:t>
      </w:r>
      <w:r>
        <w:rPr>
          <w:lang w:eastAsia="ko-KR"/>
        </w:rPr>
        <w:t xml:space="preserve">) </w:t>
      </w:r>
      <w:r>
        <w:rPr>
          <w:lang w:eastAsia="ko-KR"/>
        </w:rPr>
        <w:t>위치이고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안전시설물이</w:t>
      </w:r>
      <w:r>
        <w:rPr>
          <w:lang w:eastAsia="ko-KR"/>
        </w:rPr>
        <w:t xml:space="preserve"> </w:t>
      </w:r>
      <w:r>
        <w:rPr>
          <w:lang w:eastAsia="ko-KR"/>
        </w:rPr>
        <w:t>미흡하여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전문협력사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거부에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장시간</w:t>
      </w:r>
      <w:r>
        <w:rPr>
          <w:lang w:eastAsia="ko-KR"/>
        </w:rPr>
        <w:t xml:space="preserve"> </w:t>
      </w:r>
      <w:r>
        <w:rPr>
          <w:lang w:eastAsia="ko-KR"/>
        </w:rPr>
        <w:t>고위험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방치될수밖에</w:t>
      </w:r>
      <w:r>
        <w:rPr>
          <w:lang w:eastAsia="ko-KR"/>
        </w:rPr>
        <w:t xml:space="preserve"> </w:t>
      </w:r>
      <w:r>
        <w:rPr>
          <w:lang w:eastAsia="ko-KR"/>
        </w:rPr>
        <w:t>없었음</w:t>
      </w:r>
      <w:r>
        <w:rPr>
          <w:lang w:eastAsia="ko-KR"/>
        </w:rPr>
        <w:t xml:space="preserve"> .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보강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개인별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안전보호구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착용등을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안전확보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- Brake Drum , Wire Drum ,Wire Rope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변형으로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낙하비래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전장품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부식에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누전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2023-01-26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M/C/7T/D Car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T/D </w:t>
      </w:r>
      <w:r>
        <w:rPr>
          <w:lang w:eastAsia="ko-KR"/>
        </w:rPr>
        <w:t>반출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반입을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``X``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보조</w:t>
      </w:r>
      <w:r>
        <w:rPr>
          <w:lang w:eastAsia="ko-KR"/>
        </w:rPr>
        <w:t xml:space="preserve"> Deck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세워</w:t>
      </w:r>
      <w:r>
        <w:rPr>
          <w:lang w:eastAsia="ko-KR"/>
        </w:rPr>
        <w:t xml:space="preserve"> </w:t>
      </w:r>
      <w:r>
        <w:rPr>
          <w:lang w:eastAsia="ko-KR"/>
        </w:rPr>
        <w:t>놓는다</w:t>
      </w:r>
      <w:r>
        <w:rPr>
          <w:lang w:eastAsia="ko-KR"/>
        </w:rPr>
        <w:t xml:space="preserve"> </w:t>
      </w:r>
      <w:r>
        <w:rPr>
          <w:lang w:eastAsia="ko-KR"/>
        </w:rPr>
        <w:t>신</w:t>
      </w:r>
      <w:r>
        <w:rPr>
          <w:lang w:eastAsia="ko-KR"/>
        </w:rPr>
        <w:t xml:space="preserve"> T/D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입고되어</w:t>
      </w:r>
      <w:r>
        <w:rPr>
          <w:lang w:eastAsia="ko-KR"/>
        </w:rPr>
        <w:t xml:space="preserve"> </w:t>
      </w:r>
      <w:r>
        <w:rPr>
          <w:lang w:eastAsia="ko-KR"/>
        </w:rPr>
        <w:t>조립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보조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Deck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넘어지면서</w:t>
      </w:r>
      <w:r>
        <w:rPr>
          <w:lang w:eastAsia="ko-KR"/>
        </w:rPr>
        <w:t xml:space="preserve"> </w:t>
      </w:r>
      <w:r>
        <w:rPr>
          <w:lang w:eastAsia="ko-KR"/>
        </w:rPr>
        <w:t>작업자를</w:t>
      </w:r>
      <w:r>
        <w:rPr>
          <w:lang w:eastAsia="ko-KR"/>
        </w:rPr>
        <w:t xml:space="preserve"> </w:t>
      </w:r>
      <w:r>
        <w:rPr>
          <w:lang w:eastAsia="ko-KR"/>
        </w:rPr>
        <w:t>덮침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2022-09-16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포스리더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#1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포스리더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용강래들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잔탕의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용강잔탕량이</w:t>
      </w:r>
      <w:proofErr w:type="spellEnd"/>
      <w:r>
        <w:rPr>
          <w:lang w:eastAsia="ko-KR"/>
        </w:rPr>
        <w:t xml:space="preserve"> OVER</w:t>
      </w:r>
      <w:r>
        <w:rPr>
          <w:lang w:eastAsia="ko-KR"/>
        </w:rPr>
        <w:t>되어</w:t>
      </w:r>
      <w:r>
        <w:rPr>
          <w:lang w:eastAsia="ko-KR"/>
        </w:rPr>
        <w:t xml:space="preserve"> Teeming Crane </w:t>
      </w:r>
      <w:proofErr w:type="spellStart"/>
      <w:r>
        <w:rPr>
          <w:lang w:eastAsia="ko-KR"/>
        </w:rPr>
        <w:t>권상작업중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이상이</w:t>
      </w:r>
      <w:r>
        <w:rPr>
          <w:lang w:eastAsia="ko-KR"/>
        </w:rPr>
        <w:t xml:space="preserve"> </w:t>
      </w:r>
      <w:r>
        <w:rPr>
          <w:lang w:eastAsia="ko-KR"/>
        </w:rPr>
        <w:t>발생되고</w:t>
      </w:r>
      <w:r>
        <w:rPr>
          <w:lang w:eastAsia="ko-KR"/>
        </w:rPr>
        <w:t xml:space="preserve"> POSLEAD </w:t>
      </w:r>
      <w:r>
        <w:rPr>
          <w:lang w:eastAsia="ko-KR"/>
        </w:rPr>
        <w:t>작업자와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연락두절로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부재로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설비트러블이</w:t>
      </w:r>
      <w:r>
        <w:rPr>
          <w:lang w:eastAsia="ko-KR"/>
        </w:rPr>
        <w:t xml:space="preserve"> </w:t>
      </w:r>
      <w:r>
        <w:rPr>
          <w:lang w:eastAsia="ko-KR"/>
        </w:rPr>
        <w:t>발생됨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2021-03-08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-CRANE/190T Teeming C/R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불이용등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정련로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대차에서</w:t>
      </w:r>
      <w:r>
        <w:rPr>
          <w:lang w:eastAsia="ko-KR"/>
        </w:rPr>
        <w:t xml:space="preserve"> </w:t>
      </w:r>
      <w:r>
        <w:rPr>
          <w:lang w:eastAsia="ko-KR"/>
        </w:rPr>
        <w:t>용강</w:t>
      </w:r>
      <w:r>
        <w:rPr>
          <w:lang w:eastAsia="ko-KR"/>
        </w:rPr>
        <w:t>Ladle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상거하여</w:t>
      </w:r>
      <w:proofErr w:type="spellEnd"/>
      <w:r>
        <w:rPr>
          <w:lang w:eastAsia="ko-KR"/>
        </w:rPr>
        <w:t xml:space="preserve"> LT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Ladle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동선상에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신원미상의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빗자루를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통행을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 Siren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하였음에도</w:t>
      </w:r>
      <w:r>
        <w:rPr>
          <w:lang w:eastAsia="ko-KR"/>
        </w:rPr>
        <w:t xml:space="preserve"> </w:t>
      </w:r>
      <w:r>
        <w:rPr>
          <w:lang w:eastAsia="ko-KR"/>
        </w:rPr>
        <w:t>쳐다보지도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상황이였습니다</w:t>
      </w:r>
      <w:proofErr w:type="spellEnd"/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2023-08-21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-5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선탄</w:t>
      </w:r>
      <w:r>
        <w:rPr>
          <w:lang w:eastAsia="ko-KR"/>
        </w:rPr>
        <w:t>/Silo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Silo SC-704B.C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형성이</w:t>
      </w:r>
      <w:r>
        <w:rPr>
          <w:lang w:eastAsia="ko-KR"/>
        </w:rPr>
        <w:t xml:space="preserve"> </w:t>
      </w:r>
      <w:r>
        <w:rPr>
          <w:lang w:eastAsia="ko-KR"/>
        </w:rPr>
        <w:t>심하여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물호스를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잡고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제거중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일시에</w:t>
      </w:r>
      <w:r>
        <w:rPr>
          <w:lang w:eastAsia="ko-KR"/>
        </w:rPr>
        <w:t xml:space="preserve"> </w:t>
      </w:r>
      <w:r>
        <w:rPr>
          <w:lang w:eastAsia="ko-KR"/>
        </w:rPr>
        <w:t>무너지면서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안면부로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눈으로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착용으로</w:t>
      </w:r>
      <w:r>
        <w:rPr>
          <w:lang w:eastAsia="ko-KR"/>
        </w:rPr>
        <w:t xml:space="preserve"> </w:t>
      </w:r>
      <w:r>
        <w:rPr>
          <w:lang w:eastAsia="ko-KR"/>
        </w:rPr>
        <w:t>실명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발생을</w:t>
      </w:r>
      <w:r>
        <w:rPr>
          <w:lang w:eastAsia="ko-KR"/>
        </w:rPr>
        <w:t xml:space="preserve"> </w:t>
      </w:r>
      <w:r>
        <w:rPr>
          <w:lang w:eastAsia="ko-KR"/>
        </w:rPr>
        <w:t>방지함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2023-08-09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고철</w:t>
      </w:r>
      <w:r>
        <w:rPr>
          <w:lang w:eastAsia="ko-KR"/>
        </w:rPr>
        <w:t xml:space="preserve"> Shute</w:t>
      </w:r>
      <w:r>
        <w:rPr>
          <w:lang w:eastAsia="ko-KR"/>
        </w:rPr>
        <w:t>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고철</w:t>
      </w:r>
      <w:r>
        <w:rPr>
          <w:lang w:eastAsia="ko-KR"/>
        </w:rPr>
        <w:t xml:space="preserve"> Shute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팔레트에서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권상하여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안전높이까지</w:t>
      </w:r>
      <w:r>
        <w:rPr>
          <w:lang w:eastAsia="ko-KR"/>
        </w:rPr>
        <w:t xml:space="preserve"> </w:t>
      </w:r>
      <w:r>
        <w:rPr>
          <w:lang w:eastAsia="ko-KR"/>
        </w:rPr>
        <w:t>권상하는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Shute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청소하기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팔레트를</w:t>
      </w:r>
      <w:r>
        <w:rPr>
          <w:lang w:eastAsia="ko-KR"/>
        </w:rPr>
        <w:t xml:space="preserve"> </w:t>
      </w:r>
      <w:r>
        <w:rPr>
          <w:lang w:eastAsia="ko-KR"/>
        </w:rPr>
        <w:t>반출하려</w:t>
      </w:r>
      <w:r>
        <w:rPr>
          <w:lang w:eastAsia="ko-KR"/>
        </w:rPr>
        <w:t xml:space="preserve"> ET Car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진입함</w:t>
      </w:r>
      <w:r>
        <w:rPr>
          <w:lang w:eastAsia="ko-KR"/>
        </w:rPr>
        <w:t xml:space="preserve">. 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조작실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무전연락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주임연락하여</w:t>
      </w:r>
      <w:r>
        <w:rPr>
          <w:lang w:eastAsia="ko-KR"/>
        </w:rPr>
        <w:t xml:space="preserve"> </w:t>
      </w:r>
      <w:r>
        <w:rPr>
          <w:lang w:eastAsia="ko-KR"/>
        </w:rPr>
        <w:t>상부에</w:t>
      </w:r>
      <w:r>
        <w:rPr>
          <w:lang w:eastAsia="ko-KR"/>
        </w:rPr>
        <w:t xml:space="preserve"> Crane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중에는</w:t>
      </w:r>
      <w:r>
        <w:rPr>
          <w:lang w:eastAsia="ko-KR"/>
        </w:rPr>
        <w:t xml:space="preserve"> </w:t>
      </w:r>
      <w:r>
        <w:rPr>
          <w:lang w:eastAsia="ko-KR"/>
        </w:rPr>
        <w:t>진입하지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전달함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2023-08-10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proofErr w:type="spellStart"/>
      <w:r>
        <w:rPr>
          <w:lang w:eastAsia="ko-KR"/>
        </w:rPr>
        <w:t>해수설비</w:t>
      </w:r>
      <w:proofErr w:type="spellEnd"/>
      <w:r>
        <w:rPr>
          <w:lang w:eastAsia="ko-KR"/>
        </w:rPr>
        <w:t>/ORV 301LA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광양터미널부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ORV 301LA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추락주의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안전표지판이</w:t>
      </w:r>
      <w:r>
        <w:rPr>
          <w:lang w:eastAsia="ko-KR"/>
        </w:rPr>
        <w:t xml:space="preserve"> </w:t>
      </w:r>
      <w:r>
        <w:rPr>
          <w:lang w:eastAsia="ko-KR"/>
        </w:rPr>
        <w:t>바람에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찢어져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안전통로로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2023-07-31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/</w:t>
      </w:r>
      <w:proofErr w:type="spellStart"/>
      <w:r>
        <w:rPr>
          <w:lang w:eastAsia="ko-KR"/>
        </w:rPr>
        <w:t>Depiling</w:t>
      </w:r>
      <w:proofErr w:type="spellEnd"/>
      <w:r>
        <w:rPr>
          <w:lang w:eastAsia="ko-KR"/>
        </w:rPr>
        <w:t xml:space="preserve"> Crane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후판정비섹션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가열로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Depiling</w:t>
      </w:r>
      <w:proofErr w:type="spellEnd"/>
      <w:r>
        <w:rPr>
          <w:lang w:eastAsia="ko-KR"/>
        </w:rPr>
        <w:t xml:space="preserve"> Crane Cable Support </w:t>
      </w:r>
      <w:proofErr w:type="spellStart"/>
      <w:r>
        <w:rPr>
          <w:lang w:eastAsia="ko-KR"/>
        </w:rPr>
        <w:t>고정상태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미흡으로</w:t>
      </w:r>
      <w:r>
        <w:rPr>
          <w:lang w:eastAsia="ko-KR"/>
        </w:rPr>
        <w:t xml:space="preserve"> </w:t>
      </w:r>
      <w:r>
        <w:rPr>
          <w:lang w:eastAsia="ko-KR"/>
        </w:rPr>
        <w:t>낙하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B1907" w:rsidTr="003E434B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9B1907" w:rsidTr="003E43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9B1907" w:rsidTr="003E434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낙하 및 비래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907" w:rsidRDefault="009B1907" w:rsidP="003E434B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9B1907" w:rsidRDefault="009B1907" w:rsidP="009B1907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2023-07-19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 xml:space="preserve">-#2 M/C/L/D Cover </w:t>
      </w:r>
      <w:r>
        <w:rPr>
          <w:lang w:eastAsia="ko-KR"/>
        </w:rPr>
        <w:t>하부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Pr="00540C67" w:rsidRDefault="00540C67">
      <w:pPr>
        <w:rPr>
          <w:rFonts w:eastAsia="맑은 고딕"/>
          <w:lang w:eastAsia="ko-KR"/>
        </w:rPr>
      </w:pPr>
      <w:r>
        <w:rPr>
          <w:lang w:eastAsia="ko-KR"/>
        </w:rPr>
        <w:t>M/D Area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준비작업중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교환하여</w:t>
      </w:r>
      <w:r>
        <w:rPr>
          <w:lang w:eastAsia="ko-KR"/>
        </w:rPr>
        <w:t xml:space="preserve"> </w:t>
      </w:r>
      <w:r>
        <w:rPr>
          <w:lang w:eastAsia="ko-KR"/>
        </w:rPr>
        <w:t>사용중인</w:t>
      </w:r>
      <w:r>
        <w:rPr>
          <w:lang w:eastAsia="ko-KR"/>
        </w:rPr>
        <w:t xml:space="preserve"> L/D Cover </w:t>
      </w:r>
      <w:r>
        <w:rPr>
          <w:lang w:eastAsia="ko-KR"/>
        </w:rPr>
        <w:t>내화물이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탈락되어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낙하됨으로서</w:t>
      </w:r>
      <w:r>
        <w:rPr>
          <w:lang w:eastAsia="ko-KR"/>
        </w:rPr>
        <w:t xml:space="preserve"> M/D Area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준비작업중인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맞을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bookmarkStart w:id="0" w:name="_GoBack"/>
      <w:bookmarkEnd w:id="0"/>
    </w:p>
    <w:sectPr w:rsidR="00DF468C" w:rsidRPr="00540C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C67"/>
    <w:rsid w:val="009B1907"/>
    <w:rsid w:val="00AA1D8D"/>
    <w:rsid w:val="00B47730"/>
    <w:rsid w:val="00CB0664"/>
    <w:rsid w:val="00DF4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E42D3"/>
  <w14:defaultImageDpi w14:val="300"/>
  <w15:docId w15:val="{A7D77C17-F113-423F-B832-B0D39CAB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B1907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DBB29-7BB9-4201-B032-CA8C69F3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2024-12-07T02:44:00Z</dcterms:modified>
  <cp:category/>
</cp:coreProperties>
</file>