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0145B9" w:rsidTr="000145B9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냉연부</w:t>
            </w:r>
            <w:proofErr w:type="spellEnd"/>
          </w:p>
        </w:tc>
      </w:tr>
      <w:tr w:rsidR="000145B9" w:rsidTr="000145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0145B9" w:rsidTr="000145B9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 xml:space="preserve">붕괴 및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도괴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ysm2691@posco.com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010-2210-2690</w:t>
            </w:r>
          </w:p>
        </w:tc>
      </w:tr>
    </w:tbl>
    <w:p w:rsidR="000145B9" w:rsidRDefault="000145B9" w:rsidP="000145B9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838E8" w:rsidRDefault="00EE395E">
      <w:pPr>
        <w:rPr>
          <w:lang w:eastAsia="ko-KR"/>
        </w:rPr>
      </w:pPr>
      <w:r>
        <w:rPr>
          <w:lang w:eastAsia="ko-KR"/>
        </w:rPr>
        <w:t>2023-03-06</w:t>
      </w:r>
    </w:p>
    <w:p w:rsidR="00D838E8" w:rsidRDefault="00EE395E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838E8" w:rsidRDefault="00EE395E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인천</w:t>
      </w:r>
      <w:r>
        <w:rPr>
          <w:lang w:eastAsia="ko-KR"/>
        </w:rPr>
        <w:t>)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복합화력</w:t>
      </w:r>
      <w:r>
        <w:rPr>
          <w:lang w:eastAsia="ko-KR"/>
        </w:rPr>
        <w:t xml:space="preserve"> #5,6-G/T #61,62/</w:t>
      </w:r>
      <w:r>
        <w:rPr>
          <w:lang w:eastAsia="ko-KR"/>
        </w:rPr>
        <w:t>발전기</w:t>
      </w:r>
      <w:r>
        <w:rPr>
          <w:lang w:eastAsia="ko-KR"/>
        </w:rPr>
        <w:t xml:space="preserve"> area</w:t>
      </w:r>
    </w:p>
    <w:p w:rsidR="00D838E8" w:rsidRDefault="00EE395E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838E8" w:rsidRDefault="00EE395E">
      <w:pPr>
        <w:rPr>
          <w:lang w:eastAsia="ko-KR"/>
        </w:rPr>
      </w:pPr>
      <w:proofErr w:type="spellStart"/>
      <w:r>
        <w:rPr>
          <w:lang w:eastAsia="ko-KR"/>
        </w:rPr>
        <w:t>정비부</w:t>
      </w:r>
      <w:proofErr w:type="spellEnd"/>
    </w:p>
    <w:p w:rsidR="00D838E8" w:rsidRDefault="00EE395E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838E8" w:rsidRDefault="00EE395E">
      <w:pPr>
        <w:rPr>
          <w:lang w:eastAsia="ko-KR"/>
        </w:rPr>
      </w:pPr>
      <w:r>
        <w:rPr>
          <w:lang w:eastAsia="ko-KR"/>
        </w:rPr>
        <w:t>붕괴</w:t>
      </w:r>
      <w:r>
        <w:rPr>
          <w:lang w:eastAsia="ko-KR"/>
        </w:rPr>
        <w:t>,</w:t>
      </w:r>
      <w:proofErr w:type="spellStart"/>
      <w:r>
        <w:rPr>
          <w:lang w:eastAsia="ko-KR"/>
        </w:rPr>
        <w:t>도괴</w:t>
      </w:r>
      <w:proofErr w:type="spellEnd"/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D838E8" w:rsidRDefault="00EE395E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838E8" w:rsidRDefault="00EE395E">
      <w:pPr>
        <w:rPr>
          <w:lang w:eastAsia="ko-KR"/>
        </w:rPr>
      </w:pPr>
      <w:r>
        <w:rPr>
          <w:lang w:eastAsia="ko-KR"/>
        </w:rPr>
        <w:t>발전기대수리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차량으로</w:t>
      </w:r>
      <w:r>
        <w:rPr>
          <w:lang w:eastAsia="ko-KR"/>
        </w:rPr>
        <w:t xml:space="preserve"> TOOL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장비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바닥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그레이팅철판이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보강되지</w:t>
      </w:r>
      <w:r>
        <w:rPr>
          <w:lang w:eastAsia="ko-KR"/>
        </w:rPr>
        <w:t xml:space="preserve"> </w:t>
      </w:r>
      <w:r>
        <w:rPr>
          <w:lang w:eastAsia="ko-KR"/>
        </w:rPr>
        <w:t>않아</w:t>
      </w:r>
      <w:r>
        <w:rPr>
          <w:lang w:eastAsia="ko-KR"/>
        </w:rPr>
        <w:t xml:space="preserve"> </w:t>
      </w:r>
      <w:r>
        <w:rPr>
          <w:lang w:eastAsia="ko-KR"/>
        </w:rPr>
        <w:t>붕괴</w:t>
      </w:r>
      <w:r>
        <w:rPr>
          <w:lang w:eastAsia="ko-KR"/>
        </w:rPr>
        <w:t xml:space="preserve"> </w:t>
      </w:r>
      <w:r>
        <w:rPr>
          <w:lang w:eastAsia="ko-KR"/>
        </w:rPr>
        <w:t>우려로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안전사고</w:t>
      </w:r>
      <w:r>
        <w:rPr>
          <w:lang w:eastAsia="ko-KR"/>
        </w:rPr>
        <w:t xml:space="preserve"> </w:t>
      </w:r>
      <w:r>
        <w:rPr>
          <w:lang w:eastAsia="ko-KR"/>
        </w:rPr>
        <w:t>발생이</w:t>
      </w:r>
      <w:r>
        <w:rPr>
          <w:lang w:eastAsia="ko-KR"/>
        </w:rPr>
        <w:t xml:space="preserve"> </w:t>
      </w:r>
      <w:r>
        <w:rPr>
          <w:lang w:eastAsia="ko-KR"/>
        </w:rPr>
        <w:t>존재합니다</w:t>
      </w:r>
      <w:r>
        <w:rPr>
          <w:lang w:eastAsia="ko-KR"/>
        </w:rPr>
        <w:t xml:space="preserve">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바닥</w:t>
      </w:r>
      <w:r>
        <w:rPr>
          <w:lang w:eastAsia="ko-KR"/>
        </w:rPr>
        <w:t xml:space="preserve"> </w:t>
      </w:r>
      <w:r>
        <w:rPr>
          <w:lang w:eastAsia="ko-KR"/>
        </w:rPr>
        <w:t>아래부분에</w:t>
      </w:r>
      <w:r>
        <w:rPr>
          <w:lang w:eastAsia="ko-KR"/>
        </w:rPr>
        <w:t xml:space="preserve"> </w:t>
      </w:r>
      <w:r>
        <w:rPr>
          <w:lang w:eastAsia="ko-KR"/>
        </w:rPr>
        <w:t>케이블</w:t>
      </w:r>
      <w:r>
        <w:rPr>
          <w:lang w:eastAsia="ko-KR"/>
        </w:rPr>
        <w:t xml:space="preserve"> </w:t>
      </w:r>
      <w:r>
        <w:rPr>
          <w:lang w:eastAsia="ko-KR"/>
        </w:rPr>
        <w:t>트레이가</w:t>
      </w:r>
      <w:r>
        <w:rPr>
          <w:lang w:eastAsia="ko-KR"/>
        </w:rPr>
        <w:t xml:space="preserve"> </w:t>
      </w:r>
      <w:r>
        <w:rPr>
          <w:lang w:eastAsia="ko-KR"/>
        </w:rPr>
        <w:t>지나</w:t>
      </w:r>
      <w:r>
        <w:rPr>
          <w:lang w:eastAsia="ko-KR"/>
        </w:rPr>
        <w:t xml:space="preserve"> </w:t>
      </w:r>
      <w:r>
        <w:rPr>
          <w:lang w:eastAsia="ko-KR"/>
        </w:rPr>
        <w:t>가는</w:t>
      </w:r>
      <w:r>
        <w:rPr>
          <w:lang w:eastAsia="ko-KR"/>
        </w:rPr>
        <w:t xml:space="preserve"> </w:t>
      </w:r>
      <w:r>
        <w:rPr>
          <w:lang w:eastAsia="ko-KR"/>
        </w:rPr>
        <w:t>공간이라</w:t>
      </w:r>
      <w:r>
        <w:rPr>
          <w:lang w:eastAsia="ko-KR"/>
        </w:rPr>
        <w:t xml:space="preserve"> </w:t>
      </w:r>
      <w:r>
        <w:rPr>
          <w:lang w:eastAsia="ko-KR"/>
        </w:rPr>
        <w:t>붕괴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케이블트레이가</w:t>
      </w:r>
      <w:r>
        <w:rPr>
          <w:lang w:eastAsia="ko-KR"/>
        </w:rPr>
        <w:t xml:space="preserve"> </w:t>
      </w:r>
      <w:r>
        <w:rPr>
          <w:lang w:eastAsia="ko-KR"/>
        </w:rPr>
        <w:t>주저</w:t>
      </w:r>
      <w:r>
        <w:rPr>
          <w:lang w:eastAsia="ko-KR"/>
        </w:rPr>
        <w:t xml:space="preserve"> </w:t>
      </w:r>
      <w:r>
        <w:rPr>
          <w:lang w:eastAsia="ko-KR"/>
        </w:rPr>
        <w:t>앉아</w:t>
      </w:r>
      <w:r>
        <w:rPr>
          <w:lang w:eastAsia="ko-KR"/>
        </w:rPr>
        <w:t xml:space="preserve"> </w:t>
      </w:r>
      <w:r>
        <w:rPr>
          <w:lang w:eastAsia="ko-KR"/>
        </w:rPr>
        <w:t>케이블</w:t>
      </w:r>
      <w:r>
        <w:rPr>
          <w:lang w:eastAsia="ko-KR"/>
        </w:rPr>
        <w:t xml:space="preserve"> </w:t>
      </w:r>
      <w:r>
        <w:rPr>
          <w:lang w:eastAsia="ko-KR"/>
        </w:rPr>
        <w:t>단락</w:t>
      </w:r>
      <w:r>
        <w:rPr>
          <w:lang w:eastAsia="ko-KR"/>
        </w:rPr>
        <w:t xml:space="preserve"> </w:t>
      </w:r>
      <w:r>
        <w:rPr>
          <w:lang w:eastAsia="ko-KR"/>
        </w:rPr>
        <w:t>사고로</w:t>
      </w:r>
      <w:r>
        <w:rPr>
          <w:lang w:eastAsia="ko-KR"/>
        </w:rPr>
        <w:t xml:space="preserve"> </w:t>
      </w:r>
      <w:r>
        <w:rPr>
          <w:lang w:eastAsia="ko-KR"/>
        </w:rPr>
        <w:t>이어</w:t>
      </w:r>
      <w:r>
        <w:rPr>
          <w:lang w:eastAsia="ko-KR"/>
        </w:rPr>
        <w:t xml:space="preserve"> </w:t>
      </w:r>
      <w:r>
        <w:rPr>
          <w:lang w:eastAsia="ko-KR"/>
        </w:rPr>
        <w:t>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0145B9" w:rsidTr="00A6380C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냉연부</w:t>
            </w:r>
            <w:proofErr w:type="spellEnd"/>
          </w:p>
        </w:tc>
      </w:tr>
      <w:tr w:rsidR="000145B9" w:rsidTr="00A6380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0145B9" w:rsidTr="00A6380C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 xml:space="preserve">붕괴 및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도괴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ysm2691@posco.com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010-2210-2690</w:t>
            </w:r>
          </w:p>
        </w:tc>
      </w:tr>
    </w:tbl>
    <w:p w:rsidR="000145B9" w:rsidRDefault="000145B9" w:rsidP="000145B9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838E8" w:rsidRDefault="00EE395E">
      <w:pPr>
        <w:rPr>
          <w:lang w:eastAsia="ko-KR"/>
        </w:rPr>
      </w:pPr>
      <w:r>
        <w:rPr>
          <w:lang w:eastAsia="ko-KR"/>
        </w:rPr>
        <w:t>2023-06-26</w:t>
      </w:r>
    </w:p>
    <w:p w:rsidR="00D838E8" w:rsidRDefault="00EE395E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838E8" w:rsidRDefault="00EE395E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-3</w:t>
      </w:r>
      <w:r>
        <w:rPr>
          <w:lang w:eastAsia="ko-KR"/>
        </w:rPr>
        <w:t>제선</w:t>
      </w:r>
      <w:r>
        <w:rPr>
          <w:lang w:eastAsia="ko-KR"/>
        </w:rPr>
        <w:t>-5</w:t>
      </w:r>
      <w:r>
        <w:rPr>
          <w:lang w:eastAsia="ko-KR"/>
        </w:rPr>
        <w:t>고로</w:t>
      </w:r>
      <w:r>
        <w:rPr>
          <w:lang w:eastAsia="ko-KR"/>
        </w:rPr>
        <w:t>-</w:t>
      </w:r>
      <w:r>
        <w:rPr>
          <w:lang w:eastAsia="ko-KR"/>
        </w:rPr>
        <w:t>원료</w:t>
      </w:r>
      <w:r>
        <w:rPr>
          <w:lang w:eastAsia="ko-KR"/>
        </w:rPr>
        <w:t>/Sinter Bin #5</w:t>
      </w:r>
      <w:r>
        <w:rPr>
          <w:lang w:eastAsia="ko-KR"/>
        </w:rPr>
        <w:t>조</w:t>
      </w:r>
    </w:p>
    <w:p w:rsidR="00D838E8" w:rsidRDefault="00EE395E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838E8" w:rsidRDefault="00EE395E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제선부</w:t>
      </w:r>
      <w:proofErr w:type="spellEnd"/>
      <w:r>
        <w:rPr>
          <w:lang w:eastAsia="ko-KR"/>
        </w:rPr>
        <w:t xml:space="preserve"> 3</w:t>
      </w:r>
      <w:r>
        <w:rPr>
          <w:lang w:eastAsia="ko-KR"/>
        </w:rPr>
        <w:t>제선공장</w:t>
      </w:r>
    </w:p>
    <w:p w:rsidR="00D838E8" w:rsidRDefault="00EE395E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838E8" w:rsidRDefault="00EE395E">
      <w:pPr>
        <w:rPr>
          <w:lang w:eastAsia="ko-KR"/>
        </w:rPr>
      </w:pPr>
      <w:r>
        <w:rPr>
          <w:lang w:eastAsia="ko-KR"/>
        </w:rPr>
        <w:t>붕괴</w:t>
      </w:r>
      <w:r>
        <w:rPr>
          <w:lang w:eastAsia="ko-KR"/>
        </w:rPr>
        <w:t>,</w:t>
      </w:r>
      <w:proofErr w:type="spellStart"/>
      <w:r>
        <w:rPr>
          <w:lang w:eastAsia="ko-KR"/>
        </w:rPr>
        <w:t>도괴</w:t>
      </w:r>
      <w:proofErr w:type="spellEnd"/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838E8" w:rsidRDefault="00EE395E">
      <w:pPr>
        <w:rPr>
          <w:lang w:eastAsia="ko-KR"/>
        </w:rPr>
      </w:pPr>
      <w:proofErr w:type="spellStart"/>
      <w:r>
        <w:rPr>
          <w:lang w:eastAsia="ko-KR"/>
        </w:rPr>
        <w:t>작업절차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순서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미준수</w:t>
      </w:r>
      <w:proofErr w:type="spellEnd"/>
      <w:r>
        <w:rPr>
          <w:lang w:eastAsia="ko-KR"/>
        </w:rPr>
        <w:t>(</w:t>
      </w:r>
      <w:r>
        <w:rPr>
          <w:lang w:eastAsia="ko-KR"/>
        </w:rPr>
        <w:t>작업표준이행상태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D838E8" w:rsidRDefault="00EE395E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838E8" w:rsidRDefault="00EE395E">
      <w:pPr>
        <w:rPr>
          <w:lang w:eastAsia="ko-KR"/>
        </w:rPr>
      </w:pPr>
      <w:r>
        <w:rPr>
          <w:lang w:eastAsia="ko-KR"/>
        </w:rPr>
        <w:t>5</w:t>
      </w:r>
      <w:r>
        <w:rPr>
          <w:lang w:eastAsia="ko-KR"/>
        </w:rPr>
        <w:t>고로</w:t>
      </w:r>
      <w:r>
        <w:rPr>
          <w:lang w:eastAsia="ko-KR"/>
        </w:rPr>
        <w:t xml:space="preserve"> </w:t>
      </w:r>
      <w:r>
        <w:rPr>
          <w:lang w:eastAsia="ko-KR"/>
        </w:rPr>
        <w:t>원료</w:t>
      </w:r>
      <w:r>
        <w:rPr>
          <w:lang w:eastAsia="ko-KR"/>
        </w:rPr>
        <w:t xml:space="preserve"> #5 Sinter Bin Gate</w:t>
      </w:r>
      <w:r>
        <w:rPr>
          <w:lang w:eastAsia="ko-KR"/>
        </w:rPr>
        <w:t>부</w:t>
      </w:r>
      <w:r>
        <w:rPr>
          <w:lang w:eastAsia="ko-KR"/>
        </w:rPr>
        <w:t xml:space="preserve"> Hole </w:t>
      </w:r>
      <w:r>
        <w:rPr>
          <w:lang w:eastAsia="ko-KR"/>
        </w:rPr>
        <w:t>발생으로</w:t>
      </w:r>
      <w:r>
        <w:rPr>
          <w:lang w:eastAsia="ko-KR"/>
        </w:rPr>
        <w:t xml:space="preserve"> </w:t>
      </w:r>
      <w:r>
        <w:rPr>
          <w:lang w:eastAsia="ko-KR"/>
        </w:rPr>
        <w:t>외부에서</w:t>
      </w:r>
      <w:r>
        <w:rPr>
          <w:lang w:eastAsia="ko-KR"/>
        </w:rPr>
        <w:t xml:space="preserve"> </w:t>
      </w:r>
      <w:r>
        <w:rPr>
          <w:lang w:eastAsia="ko-KR"/>
        </w:rPr>
        <w:t>보강</w:t>
      </w:r>
      <w:r>
        <w:rPr>
          <w:lang w:eastAsia="ko-KR"/>
        </w:rPr>
        <w:t xml:space="preserve"> </w:t>
      </w:r>
      <w:r>
        <w:rPr>
          <w:lang w:eastAsia="ko-KR"/>
        </w:rPr>
        <w:t>작업중</w:t>
      </w:r>
      <w:r>
        <w:rPr>
          <w:lang w:eastAsia="ko-KR"/>
        </w:rPr>
        <w:t xml:space="preserve"> </w:t>
      </w:r>
      <w:r>
        <w:rPr>
          <w:lang w:eastAsia="ko-KR"/>
        </w:rPr>
        <w:t>정비</w:t>
      </w:r>
      <w:r>
        <w:rPr>
          <w:lang w:eastAsia="ko-KR"/>
        </w:rPr>
        <w:t xml:space="preserve"> </w:t>
      </w:r>
      <w:r>
        <w:rPr>
          <w:lang w:eastAsia="ko-KR"/>
        </w:rPr>
        <w:t>작업자가</w:t>
      </w:r>
      <w:r>
        <w:rPr>
          <w:lang w:eastAsia="ko-KR"/>
        </w:rPr>
        <w:t xml:space="preserve"> </w:t>
      </w:r>
      <w:r>
        <w:rPr>
          <w:lang w:eastAsia="ko-KR"/>
        </w:rPr>
        <w:t>임의</w:t>
      </w:r>
      <w:r>
        <w:rPr>
          <w:lang w:eastAsia="ko-KR"/>
        </w:rPr>
        <w:t xml:space="preserve"> </w:t>
      </w:r>
      <w:r>
        <w:rPr>
          <w:lang w:eastAsia="ko-KR"/>
        </w:rPr>
        <w:t>판단하여</w:t>
      </w:r>
      <w:r>
        <w:rPr>
          <w:lang w:eastAsia="ko-KR"/>
        </w:rPr>
        <w:t xml:space="preserve"> Bin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,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보강이</w:t>
      </w:r>
      <w:r>
        <w:rPr>
          <w:lang w:eastAsia="ko-KR"/>
        </w:rPr>
        <w:t xml:space="preserve"> </w:t>
      </w:r>
      <w:r>
        <w:rPr>
          <w:lang w:eastAsia="ko-KR"/>
        </w:rPr>
        <w:t>필요하다고</w:t>
      </w:r>
      <w:r>
        <w:rPr>
          <w:lang w:eastAsia="ko-KR"/>
        </w:rPr>
        <w:t xml:space="preserve"> </w:t>
      </w:r>
      <w:r>
        <w:rPr>
          <w:lang w:eastAsia="ko-KR"/>
        </w:rPr>
        <w:t>판단하여</w:t>
      </w:r>
      <w:r>
        <w:rPr>
          <w:lang w:eastAsia="ko-KR"/>
        </w:rPr>
        <w:t xml:space="preserve"> Bin Gate </w:t>
      </w:r>
      <w:r>
        <w:rPr>
          <w:lang w:eastAsia="ko-KR"/>
        </w:rPr>
        <w:t>하부로</w:t>
      </w:r>
      <w:r>
        <w:rPr>
          <w:lang w:eastAsia="ko-KR"/>
        </w:rPr>
        <w:t xml:space="preserve"> </w:t>
      </w:r>
      <w:r>
        <w:rPr>
          <w:lang w:eastAsia="ko-KR"/>
        </w:rPr>
        <w:t>공기구를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이동한후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오전내</w:t>
      </w:r>
      <w:r>
        <w:rPr>
          <w:lang w:eastAsia="ko-KR"/>
        </w:rPr>
        <w:t xml:space="preserve"> </w:t>
      </w:r>
      <w:r>
        <w:rPr>
          <w:lang w:eastAsia="ko-KR"/>
        </w:rPr>
        <w:t>작업시간이</w:t>
      </w:r>
      <w:r>
        <w:rPr>
          <w:lang w:eastAsia="ko-KR"/>
        </w:rPr>
        <w:t xml:space="preserve"> </w:t>
      </w:r>
      <w:r>
        <w:rPr>
          <w:lang w:eastAsia="ko-KR"/>
        </w:rPr>
        <w:t>부족하여</w:t>
      </w:r>
      <w:r>
        <w:rPr>
          <w:lang w:eastAsia="ko-KR"/>
        </w:rPr>
        <w:t xml:space="preserve"> </w:t>
      </w:r>
      <w:r>
        <w:rPr>
          <w:lang w:eastAsia="ko-KR"/>
        </w:rPr>
        <w:t>오후에</w:t>
      </w:r>
      <w:r>
        <w:rPr>
          <w:lang w:eastAsia="ko-KR"/>
        </w:rPr>
        <w:t xml:space="preserve"> </w:t>
      </w:r>
      <w:r>
        <w:rPr>
          <w:lang w:eastAsia="ko-KR"/>
        </w:rPr>
        <w:t>재</w:t>
      </w:r>
      <w:r>
        <w:rPr>
          <w:lang w:eastAsia="ko-KR"/>
        </w:rPr>
        <w:t xml:space="preserve"> TBM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실시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수행하려고</w:t>
      </w:r>
      <w:r>
        <w:rPr>
          <w:lang w:eastAsia="ko-KR"/>
        </w:rPr>
        <w:t xml:space="preserve"> </w:t>
      </w:r>
      <w:r>
        <w:rPr>
          <w:lang w:eastAsia="ko-KR"/>
        </w:rPr>
        <w:t>하였으나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중식시간에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작업자가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상태에서</w:t>
      </w:r>
      <w:r>
        <w:rPr>
          <w:lang w:eastAsia="ko-KR"/>
        </w:rPr>
        <w:t xml:space="preserve"> </w:t>
      </w:r>
      <w:r>
        <w:rPr>
          <w:lang w:eastAsia="ko-KR"/>
        </w:rPr>
        <w:t>상부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소결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입조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트레퍼가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가동</w:t>
      </w:r>
      <w:r>
        <w:rPr>
          <w:lang w:eastAsia="ko-KR"/>
        </w:rPr>
        <w:t xml:space="preserve"> </w:t>
      </w:r>
      <w:r>
        <w:rPr>
          <w:lang w:eastAsia="ko-KR"/>
        </w:rPr>
        <w:t>되면서</w:t>
      </w:r>
      <w:r>
        <w:rPr>
          <w:lang w:eastAsia="ko-KR"/>
        </w:rPr>
        <w:t xml:space="preserve"> </w:t>
      </w:r>
      <w:r>
        <w:rPr>
          <w:lang w:eastAsia="ko-KR"/>
        </w:rPr>
        <w:t>빈</w:t>
      </w:r>
      <w:r>
        <w:rPr>
          <w:lang w:eastAsia="ko-KR"/>
        </w:rPr>
        <w:t xml:space="preserve"> </w:t>
      </w:r>
      <w:r>
        <w:rPr>
          <w:lang w:eastAsia="ko-KR"/>
        </w:rPr>
        <w:t>내부로</w:t>
      </w:r>
      <w:r>
        <w:rPr>
          <w:lang w:eastAsia="ko-KR"/>
        </w:rPr>
        <w:t xml:space="preserve"> </w:t>
      </w:r>
      <w:r>
        <w:rPr>
          <w:lang w:eastAsia="ko-KR"/>
        </w:rPr>
        <w:t>광석이</w:t>
      </w:r>
      <w:r>
        <w:rPr>
          <w:lang w:eastAsia="ko-KR"/>
        </w:rPr>
        <w:t xml:space="preserve"> </w:t>
      </w:r>
      <w:r>
        <w:rPr>
          <w:lang w:eastAsia="ko-KR"/>
        </w:rPr>
        <w:t>소량</w:t>
      </w:r>
      <w:r>
        <w:rPr>
          <w:lang w:eastAsia="ko-KR"/>
        </w:rPr>
        <w:t xml:space="preserve"> </w:t>
      </w:r>
      <w:r>
        <w:rPr>
          <w:lang w:eastAsia="ko-KR"/>
        </w:rPr>
        <w:t>유입되어</w:t>
      </w:r>
      <w:r>
        <w:rPr>
          <w:lang w:eastAsia="ko-KR"/>
        </w:rPr>
        <w:t xml:space="preserve">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공기구</w:t>
      </w:r>
      <w:r>
        <w:rPr>
          <w:lang w:eastAsia="ko-KR"/>
        </w:rPr>
        <w:t xml:space="preserve">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광석에</w:t>
      </w:r>
      <w:r>
        <w:rPr>
          <w:lang w:eastAsia="ko-KR"/>
        </w:rPr>
        <w:t xml:space="preserve"> </w:t>
      </w:r>
      <w:r>
        <w:rPr>
          <w:lang w:eastAsia="ko-KR"/>
        </w:rPr>
        <w:t>매몰되었음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광석량</w:t>
      </w:r>
      <w:proofErr w:type="spellEnd"/>
      <w:r>
        <w:rPr>
          <w:lang w:eastAsia="ko-KR"/>
        </w:rPr>
        <w:t xml:space="preserve"> : 2</w:t>
      </w:r>
      <w:r>
        <w:rPr>
          <w:lang w:eastAsia="ko-KR"/>
        </w:rPr>
        <w:t>톤</w:t>
      </w:r>
      <w:r>
        <w:rPr>
          <w:lang w:eastAsia="ko-KR"/>
        </w:rPr>
        <w:t xml:space="preserve">) ※Bin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출입시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안전조치</w:t>
      </w:r>
      <w:r>
        <w:rPr>
          <w:lang w:eastAsia="ko-KR"/>
        </w:rPr>
        <w:t xml:space="preserve"> 1.</w:t>
      </w:r>
      <w:proofErr w:type="spellStart"/>
      <w:r>
        <w:rPr>
          <w:lang w:eastAsia="ko-KR"/>
        </w:rPr>
        <w:t>소결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고로</w:t>
      </w:r>
      <w:r>
        <w:rPr>
          <w:lang w:eastAsia="ko-KR"/>
        </w:rPr>
        <w:t xml:space="preserve">, </w:t>
      </w:r>
      <w:r>
        <w:rPr>
          <w:lang w:eastAsia="ko-KR"/>
        </w:rPr>
        <w:t>정비</w:t>
      </w:r>
      <w:r>
        <w:rPr>
          <w:lang w:eastAsia="ko-KR"/>
        </w:rPr>
        <w:t xml:space="preserve">, </w:t>
      </w:r>
      <w:r>
        <w:rPr>
          <w:lang w:eastAsia="ko-KR"/>
        </w:rPr>
        <w:t>작업자</w:t>
      </w:r>
      <w:r>
        <w:rPr>
          <w:lang w:eastAsia="ko-KR"/>
        </w:rPr>
        <w:t xml:space="preserve"> 4</w:t>
      </w:r>
      <w:r>
        <w:rPr>
          <w:lang w:eastAsia="ko-KR"/>
        </w:rPr>
        <w:t>자</w:t>
      </w:r>
      <w:r>
        <w:rPr>
          <w:lang w:eastAsia="ko-KR"/>
        </w:rPr>
        <w:t>TBM 2.</w:t>
      </w:r>
      <w:proofErr w:type="spellStart"/>
      <w:r>
        <w:rPr>
          <w:lang w:eastAsia="ko-KR"/>
        </w:rPr>
        <w:t>작업구간내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트리퍼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이동금지조치</w:t>
      </w:r>
      <w:r>
        <w:rPr>
          <w:lang w:eastAsia="ko-KR"/>
        </w:rPr>
        <w:t xml:space="preserve"> (</w:t>
      </w:r>
      <w:r>
        <w:rPr>
          <w:lang w:eastAsia="ko-KR"/>
        </w:rPr>
        <w:t>기계</w:t>
      </w:r>
      <w:r>
        <w:rPr>
          <w:lang w:eastAsia="ko-KR"/>
        </w:rPr>
        <w:t xml:space="preserve"> </w:t>
      </w:r>
      <w:r>
        <w:rPr>
          <w:lang w:eastAsia="ko-KR"/>
        </w:rPr>
        <w:t>스토어</w:t>
      </w:r>
      <w:r>
        <w:rPr>
          <w:lang w:eastAsia="ko-KR"/>
        </w:rPr>
        <w:t xml:space="preserve"> </w:t>
      </w:r>
      <w:r>
        <w:rPr>
          <w:lang w:eastAsia="ko-KR"/>
        </w:rPr>
        <w:t>설치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전기리미트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스위치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설치등</w:t>
      </w:r>
      <w:proofErr w:type="spellEnd"/>
      <w:r>
        <w:rPr>
          <w:lang w:eastAsia="ko-KR"/>
        </w:rPr>
        <w:t xml:space="preserve"> 3.Bin </w:t>
      </w:r>
      <w:r>
        <w:rPr>
          <w:lang w:eastAsia="ko-KR"/>
        </w:rPr>
        <w:t>상부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낙광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제거로</w:t>
      </w:r>
      <w:r>
        <w:rPr>
          <w:lang w:eastAsia="ko-KR"/>
        </w:rPr>
        <w:t xml:space="preserve"> </w:t>
      </w:r>
      <w:r>
        <w:rPr>
          <w:lang w:eastAsia="ko-KR"/>
        </w:rPr>
        <w:t>하부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낙광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유입방지</w:t>
      </w:r>
      <w:r>
        <w:rPr>
          <w:lang w:eastAsia="ko-KR"/>
        </w:rPr>
        <w:t xml:space="preserve"> </w:t>
      </w:r>
      <w:r>
        <w:rPr>
          <w:lang w:eastAsia="ko-KR"/>
        </w:rPr>
        <w:t>조치</w:t>
      </w:r>
      <w:r>
        <w:rPr>
          <w:lang w:eastAsia="ko-KR"/>
        </w:rPr>
        <w:t xml:space="preserve"> 4.</w:t>
      </w:r>
      <w:proofErr w:type="spellStart"/>
      <w:r>
        <w:rPr>
          <w:lang w:eastAsia="ko-KR"/>
        </w:rPr>
        <w:t>트리퍼상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생명지킴이</w:t>
      </w:r>
      <w:r>
        <w:rPr>
          <w:lang w:eastAsia="ko-KR"/>
        </w:rPr>
        <w:t xml:space="preserve"> </w:t>
      </w:r>
      <w:r>
        <w:rPr>
          <w:lang w:eastAsia="ko-KR"/>
        </w:rPr>
        <w:t>배치</w:t>
      </w:r>
      <w:r>
        <w:rPr>
          <w:lang w:eastAsia="ko-KR"/>
        </w:rPr>
        <w:t xml:space="preserve"> 5.</w:t>
      </w:r>
      <w:r>
        <w:rPr>
          <w:lang w:eastAsia="ko-KR"/>
        </w:rPr>
        <w:t>필요에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정지조치등</w:t>
      </w:r>
      <w:proofErr w:type="spellEnd"/>
    </w:p>
    <w:p w:rsidR="00D838E8" w:rsidRDefault="00EE395E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0145B9" w:rsidTr="00A6380C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냉연부</w:t>
            </w:r>
            <w:proofErr w:type="spellEnd"/>
          </w:p>
        </w:tc>
      </w:tr>
      <w:tr w:rsidR="000145B9" w:rsidTr="00A6380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0145B9" w:rsidTr="00A6380C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 xml:space="preserve">붕괴 및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도괴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ysm2691@posco.com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010-2210-2690</w:t>
            </w:r>
          </w:p>
        </w:tc>
      </w:tr>
    </w:tbl>
    <w:p w:rsidR="000145B9" w:rsidRDefault="000145B9" w:rsidP="000145B9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838E8" w:rsidRDefault="00EE395E">
      <w:pPr>
        <w:rPr>
          <w:lang w:eastAsia="ko-KR"/>
        </w:rPr>
      </w:pPr>
      <w:r>
        <w:rPr>
          <w:lang w:eastAsia="ko-KR"/>
        </w:rPr>
        <w:t>2023-05-16</w:t>
      </w:r>
    </w:p>
    <w:p w:rsidR="00D838E8" w:rsidRDefault="00EE395E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838E8" w:rsidRDefault="00EE395E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에너지</w:t>
      </w:r>
      <w:r>
        <w:rPr>
          <w:lang w:eastAsia="ko-KR"/>
        </w:rPr>
        <w:t>-</w:t>
      </w:r>
      <w:r>
        <w:rPr>
          <w:lang w:eastAsia="ko-KR"/>
        </w:rPr>
        <w:t>발전</w:t>
      </w:r>
      <w:r>
        <w:rPr>
          <w:lang w:eastAsia="ko-KR"/>
        </w:rPr>
        <w:t>-</w:t>
      </w:r>
      <w:proofErr w:type="spellStart"/>
      <w:r>
        <w:rPr>
          <w:lang w:eastAsia="ko-KR"/>
        </w:rPr>
        <w:t>기력발전</w:t>
      </w:r>
      <w:proofErr w:type="spellEnd"/>
      <w:r>
        <w:rPr>
          <w:lang w:eastAsia="ko-KR"/>
        </w:rPr>
        <w:t>-</w:t>
      </w:r>
      <w:r>
        <w:rPr>
          <w:lang w:eastAsia="ko-KR"/>
        </w:rPr>
        <w:t>발전설비</w:t>
      </w:r>
      <w:r>
        <w:rPr>
          <w:lang w:eastAsia="ko-KR"/>
        </w:rPr>
        <w:t>4</w:t>
      </w:r>
      <w:r>
        <w:rPr>
          <w:lang w:eastAsia="ko-KR"/>
        </w:rPr>
        <w:t>호</w:t>
      </w:r>
      <w:r>
        <w:rPr>
          <w:lang w:eastAsia="ko-KR"/>
        </w:rPr>
        <w:t>/</w:t>
      </w:r>
      <w:proofErr w:type="spellStart"/>
      <w:r>
        <w:rPr>
          <w:lang w:eastAsia="ko-KR"/>
        </w:rPr>
        <w:t>수봉변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주위</w:t>
      </w:r>
    </w:p>
    <w:p w:rsidR="00D838E8" w:rsidRDefault="00EE395E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838E8" w:rsidRDefault="00EE395E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에너지부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발전공장</w:t>
      </w:r>
    </w:p>
    <w:p w:rsidR="00D838E8" w:rsidRDefault="00EE395E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838E8" w:rsidRDefault="00EE395E">
      <w:pPr>
        <w:rPr>
          <w:lang w:eastAsia="ko-KR"/>
        </w:rPr>
      </w:pPr>
      <w:r>
        <w:rPr>
          <w:lang w:eastAsia="ko-KR"/>
        </w:rPr>
        <w:t>붕괴</w:t>
      </w:r>
      <w:r>
        <w:rPr>
          <w:lang w:eastAsia="ko-KR"/>
        </w:rPr>
        <w:t>,</w:t>
      </w:r>
      <w:proofErr w:type="spellStart"/>
      <w:r>
        <w:rPr>
          <w:lang w:eastAsia="ko-KR"/>
        </w:rPr>
        <w:t>도괴</w:t>
      </w:r>
      <w:proofErr w:type="spellEnd"/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D838E8" w:rsidRDefault="00EE395E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838E8" w:rsidRDefault="00EE395E">
      <w:pPr>
        <w:rPr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호</w:t>
      </w:r>
      <w:r>
        <w:rPr>
          <w:lang w:eastAsia="ko-KR"/>
        </w:rPr>
        <w:t xml:space="preserve"> </w:t>
      </w:r>
      <w:r>
        <w:rPr>
          <w:lang w:eastAsia="ko-KR"/>
        </w:rPr>
        <w:t>합리화</w:t>
      </w:r>
      <w:r>
        <w:rPr>
          <w:lang w:eastAsia="ko-KR"/>
        </w:rPr>
        <w:t xml:space="preserve"> </w:t>
      </w:r>
      <w:r>
        <w:rPr>
          <w:lang w:eastAsia="ko-KR"/>
        </w:rPr>
        <w:t>작업기간</w:t>
      </w:r>
      <w:r>
        <w:rPr>
          <w:lang w:eastAsia="ko-KR"/>
        </w:rPr>
        <w:t>(4</w:t>
      </w:r>
      <w:r>
        <w:rPr>
          <w:lang w:eastAsia="ko-KR"/>
        </w:rPr>
        <w:t>월</w:t>
      </w:r>
      <w:r>
        <w:rPr>
          <w:lang w:eastAsia="ko-KR"/>
        </w:rPr>
        <w:t>20</w:t>
      </w:r>
      <w:r>
        <w:rPr>
          <w:lang w:eastAsia="ko-KR"/>
        </w:rPr>
        <w:t>일</w:t>
      </w:r>
      <w:r>
        <w:rPr>
          <w:lang w:eastAsia="ko-KR"/>
        </w:rPr>
        <w:t>~6</w:t>
      </w:r>
      <w:r>
        <w:rPr>
          <w:lang w:eastAsia="ko-KR"/>
        </w:rPr>
        <w:t>월</w:t>
      </w:r>
      <w:r>
        <w:rPr>
          <w:lang w:eastAsia="ko-KR"/>
        </w:rPr>
        <w:t>28</w:t>
      </w:r>
      <w:r>
        <w:rPr>
          <w:lang w:eastAsia="ko-KR"/>
        </w:rPr>
        <w:t>일</w:t>
      </w:r>
      <w:r>
        <w:rPr>
          <w:lang w:eastAsia="ko-KR"/>
        </w:rPr>
        <w:t>)</w:t>
      </w:r>
      <w:r>
        <w:rPr>
          <w:lang w:eastAsia="ko-KR"/>
        </w:rPr>
        <w:t>중</w:t>
      </w:r>
      <w:r>
        <w:rPr>
          <w:lang w:eastAsia="ko-KR"/>
        </w:rPr>
        <w:t>,</w:t>
      </w:r>
      <w:proofErr w:type="spellStart"/>
      <w:r>
        <w:rPr>
          <w:lang w:eastAsia="ko-KR"/>
        </w:rPr>
        <w:t>수봉변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상부에서</w:t>
      </w:r>
      <w:r>
        <w:rPr>
          <w:lang w:eastAsia="ko-KR"/>
        </w:rPr>
        <w:t xml:space="preserve"> LDG</w:t>
      </w:r>
      <w:r>
        <w:rPr>
          <w:lang w:eastAsia="ko-KR"/>
        </w:rPr>
        <w:t>배관</w:t>
      </w:r>
      <w:r>
        <w:rPr>
          <w:lang w:eastAsia="ko-KR"/>
        </w:rPr>
        <w:t xml:space="preserve"> </w:t>
      </w:r>
      <w:r>
        <w:rPr>
          <w:lang w:eastAsia="ko-KR"/>
        </w:rPr>
        <w:t>교체공사작업을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1</w:t>
      </w:r>
      <w:r>
        <w:rPr>
          <w:lang w:eastAsia="ko-KR"/>
        </w:rPr>
        <w:t>층</w:t>
      </w:r>
      <w:r>
        <w:rPr>
          <w:lang w:eastAsia="ko-KR"/>
        </w:rPr>
        <w:t xml:space="preserve"> </w:t>
      </w:r>
      <w:r>
        <w:rPr>
          <w:lang w:eastAsia="ko-KR"/>
        </w:rPr>
        <w:t>바닥에서</w:t>
      </w:r>
      <w:r>
        <w:rPr>
          <w:lang w:eastAsia="ko-KR"/>
        </w:rPr>
        <w:t xml:space="preserve"> </w:t>
      </w:r>
      <w:r>
        <w:rPr>
          <w:lang w:eastAsia="ko-KR"/>
        </w:rPr>
        <w:t>상부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작업상황을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이동하던중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수봉변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바닥</w:t>
      </w:r>
      <w:r>
        <w:rPr>
          <w:lang w:eastAsia="ko-KR"/>
        </w:rPr>
        <w:t xml:space="preserve"> </w:t>
      </w:r>
      <w:r>
        <w:rPr>
          <w:lang w:eastAsia="ko-KR"/>
        </w:rPr>
        <w:t>침하로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진입하던중</w:t>
      </w:r>
      <w:proofErr w:type="spellEnd"/>
      <w:r>
        <w:rPr>
          <w:lang w:eastAsia="ko-KR"/>
        </w:rPr>
        <w:t>,</w:t>
      </w:r>
      <w:proofErr w:type="spellStart"/>
      <w:r>
        <w:rPr>
          <w:lang w:eastAsia="ko-KR"/>
        </w:rPr>
        <w:t>안전화의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발이</w:t>
      </w:r>
      <w:r>
        <w:rPr>
          <w:lang w:eastAsia="ko-KR"/>
        </w:rPr>
        <w:t xml:space="preserve"> </w:t>
      </w:r>
      <w:r>
        <w:rPr>
          <w:lang w:eastAsia="ko-KR"/>
        </w:rPr>
        <w:t>바닥</w:t>
      </w:r>
      <w:r>
        <w:rPr>
          <w:lang w:eastAsia="ko-KR"/>
        </w:rPr>
        <w:t xml:space="preserve"> </w:t>
      </w:r>
      <w:r>
        <w:rPr>
          <w:lang w:eastAsia="ko-KR"/>
        </w:rPr>
        <w:t>침하로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한쪽발이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바닥에</w:t>
      </w:r>
      <w:r>
        <w:rPr>
          <w:lang w:eastAsia="ko-KR"/>
        </w:rPr>
        <w:t xml:space="preserve"> </w:t>
      </w:r>
      <w:r>
        <w:rPr>
          <w:lang w:eastAsia="ko-KR"/>
        </w:rPr>
        <w:t>빠져</w:t>
      </w:r>
      <w:r>
        <w:rPr>
          <w:lang w:eastAsia="ko-KR"/>
        </w:rPr>
        <w:t xml:space="preserve"> </w:t>
      </w:r>
      <w:r>
        <w:rPr>
          <w:lang w:eastAsia="ko-KR"/>
        </w:rPr>
        <w:t>중심을</w:t>
      </w:r>
      <w:r>
        <w:rPr>
          <w:lang w:eastAsia="ko-KR"/>
        </w:rPr>
        <w:t xml:space="preserve"> </w:t>
      </w:r>
      <w:r>
        <w:rPr>
          <w:lang w:eastAsia="ko-KR"/>
        </w:rPr>
        <w:t>잃고</w:t>
      </w:r>
      <w:r>
        <w:rPr>
          <w:lang w:eastAsia="ko-KR"/>
        </w:rPr>
        <w:t>,</w:t>
      </w:r>
      <w:r>
        <w:rPr>
          <w:lang w:eastAsia="ko-KR"/>
        </w:rPr>
        <w:t>넘어짐이</w:t>
      </w:r>
      <w:r>
        <w:rPr>
          <w:lang w:eastAsia="ko-KR"/>
        </w:rPr>
        <w:t xml:space="preserve"> </w:t>
      </w:r>
      <w:r>
        <w:rPr>
          <w:lang w:eastAsia="ko-KR"/>
        </w:rPr>
        <w:t>발생하였다</w:t>
      </w:r>
      <w:r>
        <w:rPr>
          <w:lang w:eastAsia="ko-KR"/>
        </w:rPr>
        <w:t>.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0145B9" w:rsidTr="00A6380C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냉연부</w:t>
            </w:r>
            <w:proofErr w:type="spellEnd"/>
          </w:p>
        </w:tc>
      </w:tr>
      <w:tr w:rsidR="000145B9" w:rsidTr="00A6380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0145B9" w:rsidTr="00A6380C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 xml:space="preserve">붕괴 및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도괴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ysm2691@posco.com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010-2210-2690</w:t>
            </w:r>
          </w:p>
        </w:tc>
      </w:tr>
    </w:tbl>
    <w:p w:rsidR="000145B9" w:rsidRDefault="000145B9" w:rsidP="000145B9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838E8" w:rsidRDefault="00EE395E">
      <w:pPr>
        <w:rPr>
          <w:lang w:eastAsia="ko-KR"/>
        </w:rPr>
      </w:pPr>
      <w:r>
        <w:rPr>
          <w:lang w:eastAsia="ko-KR"/>
        </w:rPr>
        <w:t>2023-04-12</w:t>
      </w:r>
    </w:p>
    <w:p w:rsidR="00D838E8" w:rsidRDefault="00EE395E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838E8" w:rsidRDefault="00EE395E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화성</w:t>
      </w:r>
      <w:r>
        <w:rPr>
          <w:lang w:eastAsia="ko-KR"/>
        </w:rPr>
        <w:t>-2</w:t>
      </w:r>
      <w:r>
        <w:rPr>
          <w:lang w:eastAsia="ko-KR"/>
        </w:rPr>
        <w:t>코크스</w:t>
      </w:r>
      <w:r>
        <w:rPr>
          <w:lang w:eastAsia="ko-KR"/>
        </w:rPr>
        <w:t>-2</w:t>
      </w:r>
      <w:r>
        <w:rPr>
          <w:lang w:eastAsia="ko-KR"/>
        </w:rPr>
        <w:t>코크스</w:t>
      </w:r>
      <w:r>
        <w:rPr>
          <w:lang w:eastAsia="ko-KR"/>
        </w:rPr>
        <w:t xml:space="preserve"> 3</w:t>
      </w:r>
      <w:r>
        <w:rPr>
          <w:lang w:eastAsia="ko-KR"/>
        </w:rPr>
        <w:t>기</w:t>
      </w:r>
      <w:r>
        <w:rPr>
          <w:lang w:eastAsia="ko-KR"/>
        </w:rPr>
        <w:t>-OVEN-</w:t>
      </w:r>
      <w:r>
        <w:rPr>
          <w:lang w:eastAsia="ko-KR"/>
        </w:rPr>
        <w:t>로체</w:t>
      </w:r>
      <w:r>
        <w:rPr>
          <w:lang w:eastAsia="ko-KR"/>
        </w:rPr>
        <w:t xml:space="preserve">/3B </w:t>
      </w:r>
      <w:r>
        <w:rPr>
          <w:lang w:eastAsia="ko-KR"/>
        </w:rPr>
        <w:t>배열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회수설비</w:t>
      </w:r>
      <w:proofErr w:type="spellEnd"/>
    </w:p>
    <w:p w:rsidR="00D838E8" w:rsidRDefault="00EE395E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838E8" w:rsidRDefault="00EE395E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화성부</w:t>
      </w:r>
      <w:proofErr w:type="spellEnd"/>
      <w:r>
        <w:rPr>
          <w:lang w:eastAsia="ko-KR"/>
        </w:rPr>
        <w:t xml:space="preserve"> 2</w:t>
      </w:r>
      <w:r>
        <w:rPr>
          <w:lang w:eastAsia="ko-KR"/>
        </w:rPr>
        <w:t>코크스공장</w:t>
      </w:r>
    </w:p>
    <w:p w:rsidR="00D838E8" w:rsidRDefault="00EE395E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838E8" w:rsidRDefault="00EE395E">
      <w:pPr>
        <w:rPr>
          <w:lang w:eastAsia="ko-KR"/>
        </w:rPr>
      </w:pPr>
      <w:r>
        <w:rPr>
          <w:lang w:eastAsia="ko-KR"/>
        </w:rPr>
        <w:t>붕괴</w:t>
      </w:r>
      <w:r>
        <w:rPr>
          <w:lang w:eastAsia="ko-KR"/>
        </w:rPr>
        <w:t>,</w:t>
      </w:r>
      <w:proofErr w:type="spellStart"/>
      <w:r>
        <w:rPr>
          <w:lang w:eastAsia="ko-KR"/>
        </w:rPr>
        <w:t>도괴</w:t>
      </w:r>
      <w:proofErr w:type="spellEnd"/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D838E8" w:rsidRDefault="00EE395E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838E8" w:rsidRDefault="00EE395E">
      <w:pPr>
        <w:rPr>
          <w:lang w:eastAsia="ko-KR"/>
        </w:rPr>
      </w:pPr>
      <w:r>
        <w:rPr>
          <w:lang w:eastAsia="ko-KR"/>
        </w:rPr>
        <w:t xml:space="preserve">3B </w:t>
      </w:r>
      <w:r>
        <w:rPr>
          <w:lang w:eastAsia="ko-KR"/>
        </w:rPr>
        <w:t>배열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회수설비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출입문의</w:t>
      </w:r>
      <w:r>
        <w:rPr>
          <w:lang w:eastAsia="ko-KR"/>
        </w:rPr>
        <w:t xml:space="preserve"> </w:t>
      </w:r>
      <w:r>
        <w:rPr>
          <w:lang w:eastAsia="ko-KR"/>
        </w:rPr>
        <w:t>장석이</w:t>
      </w:r>
      <w:r>
        <w:rPr>
          <w:lang w:eastAsia="ko-KR"/>
        </w:rPr>
        <w:t xml:space="preserve"> </w:t>
      </w:r>
      <w:r>
        <w:rPr>
          <w:lang w:eastAsia="ko-KR"/>
        </w:rPr>
        <w:t>부식되어</w:t>
      </w:r>
      <w:r>
        <w:rPr>
          <w:lang w:eastAsia="ko-KR"/>
        </w:rPr>
        <w:t xml:space="preserve"> </w:t>
      </w:r>
      <w:r>
        <w:rPr>
          <w:lang w:eastAsia="ko-KR"/>
        </w:rPr>
        <w:t>파손되었으며</w:t>
      </w:r>
      <w:r>
        <w:rPr>
          <w:lang w:eastAsia="ko-KR"/>
        </w:rPr>
        <w:t xml:space="preserve">,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출입문이</w:t>
      </w:r>
      <w:r>
        <w:rPr>
          <w:lang w:eastAsia="ko-KR"/>
        </w:rPr>
        <w:t xml:space="preserve"> </w:t>
      </w:r>
      <w:r>
        <w:rPr>
          <w:lang w:eastAsia="ko-KR"/>
        </w:rPr>
        <w:t>탈락하여</w:t>
      </w:r>
      <w:r>
        <w:rPr>
          <w:lang w:eastAsia="ko-KR"/>
        </w:rPr>
        <w:t xml:space="preserve"> </w:t>
      </w:r>
      <w:r>
        <w:rPr>
          <w:lang w:eastAsia="ko-KR"/>
        </w:rPr>
        <w:t>깔림의</w:t>
      </w:r>
      <w:r>
        <w:rPr>
          <w:lang w:eastAsia="ko-KR"/>
        </w:rPr>
        <w:t xml:space="preserve"> </w:t>
      </w:r>
      <w:r>
        <w:rPr>
          <w:lang w:eastAsia="ko-KR"/>
        </w:rPr>
        <w:t>재해가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0145B9" w:rsidTr="00A6380C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냉연부</w:t>
            </w:r>
            <w:proofErr w:type="spellEnd"/>
          </w:p>
        </w:tc>
      </w:tr>
      <w:tr w:rsidR="000145B9" w:rsidTr="00A6380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윤성민</w:t>
            </w:r>
          </w:p>
        </w:tc>
      </w:tr>
      <w:tr w:rsidR="000145B9" w:rsidTr="00A6380C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 xml:space="preserve">붕괴 및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도괴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45B9" w:rsidRDefault="000145B9" w:rsidP="00A6380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ysm2691@posco.com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010-2210-2690</w:t>
            </w:r>
          </w:p>
        </w:tc>
      </w:tr>
    </w:tbl>
    <w:p w:rsidR="000145B9" w:rsidRDefault="000145B9" w:rsidP="000145B9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838E8" w:rsidRDefault="00EE395E">
      <w:pPr>
        <w:rPr>
          <w:lang w:eastAsia="ko-KR"/>
        </w:rPr>
      </w:pPr>
      <w:r>
        <w:rPr>
          <w:lang w:eastAsia="ko-KR"/>
        </w:rPr>
        <w:t>2023-04-10</w:t>
      </w:r>
    </w:p>
    <w:p w:rsidR="00D838E8" w:rsidRDefault="00EE395E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838E8" w:rsidRDefault="00EE395E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)LNG-LNG</w:t>
      </w:r>
      <w:r>
        <w:rPr>
          <w:lang w:eastAsia="ko-KR"/>
        </w:rPr>
        <w:t>터미널</w:t>
      </w:r>
      <w:r>
        <w:rPr>
          <w:lang w:eastAsia="ko-KR"/>
        </w:rPr>
        <w:t>-</w:t>
      </w:r>
      <w:r>
        <w:rPr>
          <w:lang w:eastAsia="ko-KR"/>
        </w:rPr>
        <w:t>저장탱크</w:t>
      </w:r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>/#8</w:t>
      </w:r>
      <w:r>
        <w:rPr>
          <w:lang w:eastAsia="ko-KR"/>
        </w:rPr>
        <w:t>탱크</w:t>
      </w:r>
      <w:r>
        <w:rPr>
          <w:lang w:eastAsia="ko-KR"/>
        </w:rPr>
        <w:t xml:space="preserve"> </w:t>
      </w:r>
      <w:r>
        <w:rPr>
          <w:lang w:eastAsia="ko-KR"/>
        </w:rPr>
        <w:t>증설공사</w:t>
      </w:r>
    </w:p>
    <w:p w:rsidR="00D838E8" w:rsidRDefault="00EE395E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838E8" w:rsidRDefault="00EE395E">
      <w:pPr>
        <w:rPr>
          <w:lang w:eastAsia="ko-KR"/>
        </w:rPr>
      </w:pPr>
      <w:r>
        <w:rPr>
          <w:lang w:eastAsia="ko-KR"/>
        </w:rPr>
        <w:t>터미널건설추진반</w:t>
      </w:r>
    </w:p>
    <w:p w:rsidR="00D838E8" w:rsidRDefault="00EE395E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838E8" w:rsidRDefault="00EE395E">
      <w:pPr>
        <w:rPr>
          <w:lang w:eastAsia="ko-KR"/>
        </w:rPr>
      </w:pPr>
      <w:r>
        <w:rPr>
          <w:lang w:eastAsia="ko-KR"/>
        </w:rPr>
        <w:t>붕괴</w:t>
      </w:r>
      <w:r>
        <w:rPr>
          <w:lang w:eastAsia="ko-KR"/>
        </w:rPr>
        <w:t>,</w:t>
      </w:r>
      <w:proofErr w:type="spellStart"/>
      <w:r>
        <w:rPr>
          <w:lang w:eastAsia="ko-KR"/>
        </w:rPr>
        <w:t>도괴</w:t>
      </w:r>
      <w:proofErr w:type="spellEnd"/>
    </w:p>
    <w:p w:rsidR="00D838E8" w:rsidRDefault="00EE395E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838E8" w:rsidRDefault="00EE395E">
      <w:pPr>
        <w:rPr>
          <w:lang w:eastAsia="ko-KR"/>
        </w:rPr>
      </w:pPr>
      <w:r>
        <w:rPr>
          <w:lang w:eastAsia="ko-KR"/>
        </w:rPr>
        <w:t>기타</w:t>
      </w:r>
    </w:p>
    <w:p w:rsidR="00D838E8" w:rsidRDefault="00EE395E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838E8" w:rsidRDefault="00EE395E">
      <w:pPr>
        <w:rPr>
          <w:lang w:eastAsia="ko-KR"/>
        </w:rPr>
      </w:pPr>
      <w:r>
        <w:rPr>
          <w:lang w:eastAsia="ko-KR"/>
        </w:rPr>
        <w:t>#7,8</w:t>
      </w:r>
      <w:r>
        <w:rPr>
          <w:lang w:eastAsia="ko-KR"/>
        </w:rPr>
        <w:t>탱크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과재성토의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법면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하부를</w:t>
      </w:r>
      <w:r>
        <w:rPr>
          <w:lang w:eastAsia="ko-KR"/>
        </w:rPr>
        <w:t xml:space="preserve"> </w:t>
      </w:r>
      <w:r>
        <w:rPr>
          <w:lang w:eastAsia="ko-KR"/>
        </w:rPr>
        <w:t>굴착하여</w:t>
      </w:r>
      <w:r>
        <w:rPr>
          <w:lang w:eastAsia="ko-KR"/>
        </w:rPr>
        <w:t xml:space="preserve"> </w:t>
      </w:r>
      <w:r>
        <w:rPr>
          <w:lang w:eastAsia="ko-KR"/>
        </w:rPr>
        <w:t>상부</w:t>
      </w:r>
      <w:r>
        <w:rPr>
          <w:lang w:eastAsia="ko-KR"/>
        </w:rPr>
        <w:t xml:space="preserve"> </w:t>
      </w:r>
      <w:r>
        <w:rPr>
          <w:lang w:eastAsia="ko-KR"/>
        </w:rPr>
        <w:t>토사가</w:t>
      </w:r>
      <w:r>
        <w:rPr>
          <w:lang w:eastAsia="ko-KR"/>
        </w:rPr>
        <w:t xml:space="preserve"> </w:t>
      </w:r>
      <w:r>
        <w:rPr>
          <w:lang w:eastAsia="ko-KR"/>
        </w:rPr>
        <w:t>붕괴될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상태발견</w:t>
      </w:r>
      <w:proofErr w:type="spellEnd"/>
      <w:r>
        <w:rPr>
          <w:lang w:eastAsia="ko-KR"/>
        </w:rPr>
        <w:t xml:space="preserve">. </w:t>
      </w:r>
      <w:r>
        <w:rPr>
          <w:lang w:eastAsia="ko-KR"/>
        </w:rPr>
        <w:t>현장에서</w:t>
      </w:r>
      <w:r>
        <w:rPr>
          <w:lang w:eastAsia="ko-KR"/>
        </w:rPr>
        <w:t xml:space="preserve"> </w:t>
      </w:r>
      <w:r>
        <w:rPr>
          <w:lang w:eastAsia="ko-KR"/>
        </w:rPr>
        <w:t>즉시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법면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보수를</w:t>
      </w:r>
      <w:r>
        <w:rPr>
          <w:lang w:eastAsia="ko-KR"/>
        </w:rPr>
        <w:t xml:space="preserve"> </w:t>
      </w:r>
      <w:r>
        <w:rPr>
          <w:lang w:eastAsia="ko-KR"/>
        </w:rPr>
        <w:t>지시하여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법면의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정상</w:t>
      </w:r>
      <w:r>
        <w:rPr>
          <w:lang w:eastAsia="ko-KR"/>
        </w:rPr>
        <w:t xml:space="preserve"> </w:t>
      </w:r>
      <w:r>
        <w:rPr>
          <w:lang w:eastAsia="ko-KR"/>
        </w:rPr>
        <w:t>경사도</w:t>
      </w:r>
      <w:r>
        <w:rPr>
          <w:lang w:eastAsia="ko-KR"/>
        </w:rPr>
        <w:t xml:space="preserve"> </w:t>
      </w:r>
      <w:r>
        <w:rPr>
          <w:lang w:eastAsia="ko-KR"/>
        </w:rPr>
        <w:t>복구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재발되지</w:t>
      </w:r>
      <w:r>
        <w:rPr>
          <w:lang w:eastAsia="ko-KR"/>
        </w:rPr>
        <w:t xml:space="preserve"> </w:t>
      </w:r>
      <w:r>
        <w:rPr>
          <w:lang w:eastAsia="ko-KR"/>
        </w:rPr>
        <w:t>않도록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관리감독자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교육</w:t>
      </w:r>
      <w:r>
        <w:rPr>
          <w:lang w:eastAsia="ko-KR"/>
        </w:rPr>
        <w:t xml:space="preserve"> </w:t>
      </w:r>
      <w:r>
        <w:rPr>
          <w:lang w:eastAsia="ko-KR"/>
        </w:rPr>
        <w:t>실시</w:t>
      </w:r>
      <w:r>
        <w:rPr>
          <w:lang w:eastAsia="ko-KR"/>
        </w:rPr>
        <w:t>.</w:t>
      </w:r>
      <w:bookmarkStart w:id="0" w:name="_GoBack"/>
      <w:bookmarkEnd w:id="0"/>
    </w:p>
    <w:sectPr w:rsidR="00D838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45B9"/>
    <w:rsid w:val="00034616"/>
    <w:rsid w:val="0006063C"/>
    <w:rsid w:val="0015074B"/>
    <w:rsid w:val="0029639D"/>
    <w:rsid w:val="00326F90"/>
    <w:rsid w:val="00AA1D8D"/>
    <w:rsid w:val="00B47730"/>
    <w:rsid w:val="00CB0664"/>
    <w:rsid w:val="00D838E8"/>
    <w:rsid w:val="00EE39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D324BA"/>
  <w14:defaultImageDpi w14:val="300"/>
  <w15:docId w15:val="{4B1795F5-88B5-4EB8-BA6F-252EDAEA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145B9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7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E0174C-D1B8-49C1-B94A-ACF3B740F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3</cp:revision>
  <dcterms:created xsi:type="dcterms:W3CDTF">2013-12-23T23:15:00Z</dcterms:created>
  <dcterms:modified xsi:type="dcterms:W3CDTF">2024-12-07T02:38:00Z</dcterms:modified>
  <cp:category/>
</cp:coreProperties>
</file>