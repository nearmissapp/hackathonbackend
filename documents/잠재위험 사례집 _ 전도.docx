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103D30" w:rsidRPr="00E9667F" w:rsidTr="00EE3059">
        <w:tc>
          <w:tcPr>
            <w:tcW w:w="1573" w:type="dxa"/>
            <w:vMerge w:val="restart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(포항)열연부</w:t>
            </w:r>
          </w:p>
        </w:tc>
      </w:tr>
      <w:tr w:rsidR="00103D30" w:rsidRPr="00E9667F" w:rsidTr="00EE3059">
        <w:tc>
          <w:tcPr>
            <w:tcW w:w="1573" w:type="dxa"/>
            <w:vMerge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103D30" w:rsidRPr="00E9667F" w:rsidTr="00EE3059">
        <w:tc>
          <w:tcPr>
            <w:tcW w:w="1573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전도</w:t>
            </w: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103D30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/>
                <w:b/>
                <w:lang w:eastAsia="ko-KR"/>
              </w:rPr>
              <w:br/>
              <w:t>010-</w:t>
            </w:r>
            <w:r>
              <w:rPr>
                <w:rFonts w:ascii="굴림체" w:eastAsia="굴림체" w:hAnsi="굴림체"/>
                <w:b/>
                <w:lang w:eastAsia="ko-KR"/>
              </w:rPr>
              <w:t>3106-5949</w:t>
            </w:r>
          </w:p>
        </w:tc>
      </w:tr>
    </w:tbl>
    <w:p w:rsidR="00103D30" w:rsidRDefault="00103D30" w:rsidP="00103D30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2021-10-15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-2</w:t>
      </w:r>
      <w:r>
        <w:rPr>
          <w:lang w:eastAsia="ko-KR"/>
        </w:rPr>
        <w:t>제강</w:t>
      </w:r>
      <w:r>
        <w:rPr>
          <w:lang w:eastAsia="ko-KR"/>
        </w:rPr>
        <w:t>-RH-5RH-OB/#2 Ladle Dryer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제강설비부</w:t>
      </w:r>
      <w:r>
        <w:rPr>
          <w:lang w:eastAsia="ko-KR"/>
        </w:rPr>
        <w:t xml:space="preserve"> </w:t>
      </w:r>
      <w:r>
        <w:rPr>
          <w:lang w:eastAsia="ko-KR"/>
        </w:rPr>
        <w:t>제강정비섹션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전도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정리정돈상태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 xml:space="preserve">Dryer F.D Fan Ass`y </w:t>
      </w:r>
      <w:r>
        <w:rPr>
          <w:lang w:eastAsia="ko-KR"/>
        </w:rPr>
        <w:t>교환을</w:t>
      </w:r>
      <w:r>
        <w:rPr>
          <w:lang w:eastAsia="ko-KR"/>
        </w:rPr>
        <w:t xml:space="preserve"> </w:t>
      </w:r>
      <w:r>
        <w:rPr>
          <w:lang w:eastAsia="ko-KR"/>
        </w:rPr>
        <w:t>위하여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전도</w:t>
      </w:r>
      <w:r>
        <w:rPr>
          <w:lang w:eastAsia="ko-KR"/>
        </w:rPr>
        <w:t xml:space="preserve"> </w:t>
      </w:r>
      <w:r>
        <w:rPr>
          <w:lang w:eastAsia="ko-KR"/>
        </w:rPr>
        <w:t>방지</w:t>
      </w:r>
      <w:r>
        <w:rPr>
          <w:lang w:eastAsia="ko-KR"/>
        </w:rPr>
        <w:t xml:space="preserve"> Cover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파손되어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확인하지</w:t>
      </w:r>
      <w:r>
        <w:rPr>
          <w:lang w:eastAsia="ko-KR"/>
        </w:rPr>
        <w:t xml:space="preserve"> </w:t>
      </w:r>
      <w:r>
        <w:rPr>
          <w:lang w:eastAsia="ko-KR"/>
        </w:rPr>
        <w:t>못하고</w:t>
      </w:r>
      <w:r>
        <w:rPr>
          <w:lang w:eastAsia="ko-KR"/>
        </w:rPr>
        <w:t xml:space="preserve"> </w:t>
      </w:r>
      <w:r>
        <w:rPr>
          <w:lang w:eastAsia="ko-KR"/>
        </w:rPr>
        <w:t>작업하다</w:t>
      </w:r>
      <w:r>
        <w:rPr>
          <w:lang w:eastAsia="ko-KR"/>
        </w:rPr>
        <w:t xml:space="preserve"> </w:t>
      </w:r>
      <w:r>
        <w:rPr>
          <w:lang w:eastAsia="ko-KR"/>
        </w:rPr>
        <w:t>발판을</w:t>
      </w:r>
      <w:r>
        <w:rPr>
          <w:lang w:eastAsia="ko-KR"/>
        </w:rPr>
        <w:t xml:space="preserve"> </w:t>
      </w:r>
      <w:r>
        <w:rPr>
          <w:lang w:eastAsia="ko-KR"/>
        </w:rPr>
        <w:t>밟아</w:t>
      </w:r>
      <w:r>
        <w:rPr>
          <w:lang w:eastAsia="ko-KR"/>
        </w:rPr>
        <w:t xml:space="preserve"> </w:t>
      </w:r>
      <w:r>
        <w:rPr>
          <w:lang w:eastAsia="ko-KR"/>
        </w:rPr>
        <w:t>넘어져</w:t>
      </w:r>
      <w:r>
        <w:rPr>
          <w:lang w:eastAsia="ko-KR"/>
        </w:rPr>
        <w:t xml:space="preserve"> </w:t>
      </w:r>
      <w:r>
        <w:rPr>
          <w:lang w:eastAsia="ko-KR"/>
        </w:rPr>
        <w:t>팔꿈치가</w:t>
      </w:r>
      <w:r>
        <w:rPr>
          <w:lang w:eastAsia="ko-KR"/>
        </w:rPr>
        <w:t xml:space="preserve"> </w:t>
      </w:r>
      <w:r>
        <w:rPr>
          <w:lang w:eastAsia="ko-KR"/>
        </w:rPr>
        <w:t>부딪침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103D30" w:rsidRPr="00E9667F" w:rsidTr="00EE3059">
        <w:tc>
          <w:tcPr>
            <w:tcW w:w="1573" w:type="dxa"/>
            <w:vMerge w:val="restart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(포항)열연부</w:t>
            </w:r>
          </w:p>
        </w:tc>
      </w:tr>
      <w:tr w:rsidR="00103D30" w:rsidRPr="00E9667F" w:rsidTr="00EE3059">
        <w:tc>
          <w:tcPr>
            <w:tcW w:w="1573" w:type="dxa"/>
            <w:vMerge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103D30" w:rsidRPr="00E9667F" w:rsidTr="00EE3059">
        <w:tc>
          <w:tcPr>
            <w:tcW w:w="1573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전도</w:t>
            </w: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/>
                <w:b/>
                <w:lang w:eastAsia="ko-KR"/>
              </w:rPr>
              <w:br/>
              <w:t>010-3106-5949</w:t>
            </w:r>
          </w:p>
        </w:tc>
      </w:tr>
    </w:tbl>
    <w:p w:rsidR="00103D30" w:rsidRDefault="00103D30" w:rsidP="00103D30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2024-04-04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)LNG-LNG</w:t>
      </w:r>
      <w:r>
        <w:rPr>
          <w:lang w:eastAsia="ko-KR"/>
        </w:rPr>
        <w:t>터미널</w:t>
      </w:r>
      <w:r>
        <w:rPr>
          <w:lang w:eastAsia="ko-KR"/>
        </w:rPr>
        <w:t xml:space="preserve">-SK E&amp;S </w:t>
      </w:r>
      <w:r>
        <w:rPr>
          <w:lang w:eastAsia="ko-KR"/>
        </w:rPr>
        <w:t>정압설비</w:t>
      </w:r>
      <w:r>
        <w:rPr>
          <w:lang w:eastAsia="ko-KR"/>
        </w:rPr>
        <w:t>/SK Filter 311(L, LA)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광양터미널부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전도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r>
        <w:rPr>
          <w:lang w:eastAsia="ko-KR"/>
        </w:rPr>
        <w:t>설치불량</w:t>
      </w:r>
      <w:r>
        <w:rPr>
          <w:lang w:eastAsia="ko-KR"/>
        </w:rPr>
        <w:t>(</w:t>
      </w:r>
      <w:r>
        <w:rPr>
          <w:lang w:eastAsia="ko-KR"/>
        </w:rPr>
        <w:t>작업발판</w:t>
      </w:r>
      <w:r>
        <w:rPr>
          <w:lang w:eastAsia="ko-KR"/>
        </w:rPr>
        <w:t xml:space="preserve">, </w:t>
      </w:r>
      <w:r>
        <w:rPr>
          <w:lang w:eastAsia="ko-KR"/>
        </w:rPr>
        <w:t>보조로프</w:t>
      </w:r>
      <w:r>
        <w:rPr>
          <w:lang w:eastAsia="ko-KR"/>
        </w:rPr>
        <w:t xml:space="preserve">, </w:t>
      </w:r>
      <w:r>
        <w:rPr>
          <w:lang w:eastAsia="ko-KR"/>
        </w:rPr>
        <w:t>방호카바설치미흡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r>
        <w:rPr>
          <w:lang w:eastAsia="ko-KR"/>
        </w:rPr>
        <w:t>임의제거</w:t>
      </w:r>
      <w:r>
        <w:rPr>
          <w:lang w:eastAsia="ko-KR"/>
        </w:rPr>
        <w:t>)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 xml:space="preserve">SK Filter </w:t>
      </w:r>
      <w:r>
        <w:rPr>
          <w:lang w:eastAsia="ko-KR"/>
        </w:rPr>
        <w:t>측</w:t>
      </w:r>
      <w:r>
        <w:rPr>
          <w:lang w:eastAsia="ko-KR"/>
        </w:rPr>
        <w:t xml:space="preserve"> </w:t>
      </w:r>
      <w:r>
        <w:rPr>
          <w:lang w:eastAsia="ko-KR"/>
        </w:rPr>
        <w:t>배수로로</w:t>
      </w:r>
      <w:r>
        <w:rPr>
          <w:lang w:eastAsia="ko-KR"/>
        </w:rPr>
        <w:t xml:space="preserve"> </w:t>
      </w:r>
      <w:r>
        <w:rPr>
          <w:lang w:eastAsia="ko-KR"/>
        </w:rPr>
        <w:t>넘어짐이</w:t>
      </w:r>
      <w:r>
        <w:rPr>
          <w:lang w:eastAsia="ko-KR"/>
        </w:rPr>
        <w:t xml:space="preserve"> </w:t>
      </w:r>
      <w:r>
        <w:rPr>
          <w:lang w:eastAsia="ko-KR"/>
        </w:rPr>
        <w:t>발생할</w:t>
      </w:r>
      <w:r>
        <w:rPr>
          <w:lang w:eastAsia="ko-KR"/>
        </w:rPr>
        <w:t xml:space="preserve"> </w:t>
      </w:r>
      <w:r>
        <w:rPr>
          <w:lang w:eastAsia="ko-KR"/>
        </w:rPr>
        <w:t>뻔함</w:t>
      </w:r>
      <w:r>
        <w:rPr>
          <w:lang w:eastAsia="ko-KR"/>
        </w:rPr>
        <w:t>.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103D30" w:rsidRPr="00E9667F" w:rsidTr="00EE3059">
        <w:tc>
          <w:tcPr>
            <w:tcW w:w="1573" w:type="dxa"/>
            <w:vMerge w:val="restart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(포항)열연부</w:t>
            </w:r>
          </w:p>
        </w:tc>
      </w:tr>
      <w:tr w:rsidR="00103D30" w:rsidRPr="00E9667F" w:rsidTr="00EE3059">
        <w:tc>
          <w:tcPr>
            <w:tcW w:w="1573" w:type="dxa"/>
            <w:vMerge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103D30" w:rsidRPr="00E9667F" w:rsidTr="00EE3059">
        <w:tc>
          <w:tcPr>
            <w:tcW w:w="1573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전도</w:t>
            </w: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/>
                <w:b/>
                <w:lang w:eastAsia="ko-KR"/>
              </w:rPr>
              <w:br/>
              <w:t>010-3106-5949</w:t>
            </w:r>
          </w:p>
        </w:tc>
      </w:tr>
    </w:tbl>
    <w:p w:rsidR="00103D30" w:rsidRDefault="00103D30" w:rsidP="00103D30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2024-03-15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)LNG-LNG</w:t>
      </w:r>
      <w:r>
        <w:rPr>
          <w:lang w:eastAsia="ko-KR"/>
        </w:rPr>
        <w:t>터미널</w:t>
      </w:r>
      <w:r>
        <w:rPr>
          <w:lang w:eastAsia="ko-KR"/>
        </w:rPr>
        <w:t xml:space="preserve">-SK E&amp;S </w:t>
      </w:r>
      <w:r>
        <w:rPr>
          <w:lang w:eastAsia="ko-KR"/>
        </w:rPr>
        <w:t>정압설비</w:t>
      </w:r>
      <w:r>
        <w:rPr>
          <w:lang w:eastAsia="ko-KR"/>
        </w:rPr>
        <w:t>/Area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광양터미널부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전도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r>
        <w:rPr>
          <w:lang w:eastAsia="ko-KR"/>
        </w:rPr>
        <w:t>설치불량</w:t>
      </w:r>
      <w:r>
        <w:rPr>
          <w:lang w:eastAsia="ko-KR"/>
        </w:rPr>
        <w:t>(</w:t>
      </w:r>
      <w:r>
        <w:rPr>
          <w:lang w:eastAsia="ko-KR"/>
        </w:rPr>
        <w:t>작업발판</w:t>
      </w:r>
      <w:r>
        <w:rPr>
          <w:lang w:eastAsia="ko-KR"/>
        </w:rPr>
        <w:t xml:space="preserve">, </w:t>
      </w:r>
      <w:r>
        <w:rPr>
          <w:lang w:eastAsia="ko-KR"/>
        </w:rPr>
        <w:t>보조로프</w:t>
      </w:r>
      <w:r>
        <w:rPr>
          <w:lang w:eastAsia="ko-KR"/>
        </w:rPr>
        <w:t xml:space="preserve">, </w:t>
      </w:r>
      <w:r>
        <w:rPr>
          <w:lang w:eastAsia="ko-KR"/>
        </w:rPr>
        <w:t>방호카바설치미흡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r>
        <w:rPr>
          <w:lang w:eastAsia="ko-KR"/>
        </w:rPr>
        <w:t>임의제거</w:t>
      </w:r>
      <w:r>
        <w:rPr>
          <w:lang w:eastAsia="ko-KR"/>
        </w:rPr>
        <w:t>)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SK</w:t>
      </w:r>
      <w:r>
        <w:rPr>
          <w:lang w:eastAsia="ko-KR"/>
        </w:rPr>
        <w:t>정압기</w:t>
      </w:r>
      <w:r>
        <w:rPr>
          <w:lang w:eastAsia="ko-KR"/>
        </w:rPr>
        <w:t xml:space="preserve"> </w:t>
      </w:r>
      <w:r>
        <w:rPr>
          <w:lang w:eastAsia="ko-KR"/>
        </w:rPr>
        <w:t>옆</w:t>
      </w:r>
      <w:r>
        <w:rPr>
          <w:lang w:eastAsia="ko-KR"/>
        </w:rPr>
        <w:t xml:space="preserve"> </w:t>
      </w:r>
      <w:r>
        <w:rPr>
          <w:lang w:eastAsia="ko-KR"/>
        </w:rPr>
        <w:t>배수로로</w:t>
      </w:r>
      <w:r>
        <w:rPr>
          <w:lang w:eastAsia="ko-KR"/>
        </w:rPr>
        <w:t xml:space="preserve"> </w:t>
      </w:r>
      <w:r>
        <w:rPr>
          <w:lang w:eastAsia="ko-KR"/>
        </w:rPr>
        <w:t>넘어짐이</w:t>
      </w:r>
      <w:r>
        <w:rPr>
          <w:lang w:eastAsia="ko-KR"/>
        </w:rPr>
        <w:t xml:space="preserve"> </w:t>
      </w:r>
      <w:r>
        <w:rPr>
          <w:lang w:eastAsia="ko-KR"/>
        </w:rPr>
        <w:t>발생할</w:t>
      </w:r>
      <w:r>
        <w:rPr>
          <w:lang w:eastAsia="ko-KR"/>
        </w:rPr>
        <w:t xml:space="preserve"> </w:t>
      </w:r>
      <w:r>
        <w:rPr>
          <w:lang w:eastAsia="ko-KR"/>
        </w:rPr>
        <w:t>뻔함</w:t>
      </w:r>
      <w:r>
        <w:rPr>
          <w:lang w:eastAsia="ko-KR"/>
        </w:rPr>
        <w:t>.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103D30" w:rsidRPr="00E9667F" w:rsidTr="00EE3059">
        <w:tc>
          <w:tcPr>
            <w:tcW w:w="1573" w:type="dxa"/>
            <w:vMerge w:val="restart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(포항)열연부</w:t>
            </w:r>
          </w:p>
        </w:tc>
      </w:tr>
      <w:tr w:rsidR="00103D30" w:rsidRPr="00E9667F" w:rsidTr="00EE3059">
        <w:tc>
          <w:tcPr>
            <w:tcW w:w="1573" w:type="dxa"/>
            <w:vMerge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103D30" w:rsidRPr="00E9667F" w:rsidTr="00EE3059">
        <w:tc>
          <w:tcPr>
            <w:tcW w:w="1573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전도</w:t>
            </w: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/>
                <w:b/>
                <w:lang w:eastAsia="ko-KR"/>
              </w:rPr>
              <w:br/>
              <w:t>010-3106-5949</w:t>
            </w:r>
          </w:p>
        </w:tc>
      </w:tr>
    </w:tbl>
    <w:p w:rsidR="00103D30" w:rsidRDefault="00103D30" w:rsidP="00103D30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2024-03-11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)LNG-LNG</w:t>
      </w:r>
      <w:r>
        <w:rPr>
          <w:lang w:eastAsia="ko-KR"/>
        </w:rPr>
        <w:t>터미널</w:t>
      </w:r>
      <w:r>
        <w:rPr>
          <w:lang w:eastAsia="ko-KR"/>
        </w:rPr>
        <w:t>-</w:t>
      </w:r>
      <w:r>
        <w:rPr>
          <w:lang w:eastAsia="ko-KR"/>
        </w:rPr>
        <w:t>유틸리티설비</w:t>
      </w:r>
      <w:r>
        <w:rPr>
          <w:lang w:eastAsia="ko-KR"/>
        </w:rPr>
        <w:t>/</w:t>
      </w:r>
      <w:r>
        <w:rPr>
          <w:lang w:eastAsia="ko-KR"/>
        </w:rPr>
        <w:t>펌프룸</w:t>
      </w:r>
      <w:r>
        <w:rPr>
          <w:lang w:eastAsia="ko-KR"/>
        </w:rPr>
        <w:t xml:space="preserve"> </w:t>
      </w:r>
      <w:r>
        <w:rPr>
          <w:lang w:eastAsia="ko-KR"/>
        </w:rPr>
        <w:t>앞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광양터미널부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전도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설비적결함</w:t>
      </w:r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r>
        <w:rPr>
          <w:lang w:eastAsia="ko-KR"/>
        </w:rPr>
        <w:t>환경적결함</w:t>
      </w:r>
      <w:r>
        <w:rPr>
          <w:lang w:eastAsia="ko-KR"/>
        </w:rPr>
        <w:t xml:space="preserve">), </w:t>
      </w:r>
      <w:r>
        <w:rPr>
          <w:lang w:eastAsia="ko-KR"/>
        </w:rPr>
        <w:t>기타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야간점검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훼손된</w:t>
      </w:r>
      <w:r>
        <w:rPr>
          <w:lang w:eastAsia="ko-KR"/>
        </w:rPr>
        <w:t xml:space="preserve"> </w:t>
      </w:r>
      <w:r>
        <w:rPr>
          <w:lang w:eastAsia="ko-KR"/>
        </w:rPr>
        <w:t>그레이팅으로</w:t>
      </w:r>
      <w:r>
        <w:rPr>
          <w:lang w:eastAsia="ko-KR"/>
        </w:rPr>
        <w:t xml:space="preserve"> </w:t>
      </w:r>
      <w:r>
        <w:rPr>
          <w:lang w:eastAsia="ko-KR"/>
        </w:rPr>
        <w:t>인하여</w:t>
      </w:r>
      <w:r>
        <w:rPr>
          <w:lang w:eastAsia="ko-KR"/>
        </w:rPr>
        <w:t xml:space="preserve"> </w:t>
      </w:r>
      <w:r>
        <w:rPr>
          <w:lang w:eastAsia="ko-KR"/>
        </w:rPr>
        <w:t>전도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>
        <w:rPr>
          <w:lang w:eastAsia="ko-KR"/>
        </w:rPr>
        <w:t xml:space="preserve"> </w:t>
      </w:r>
      <w:r>
        <w:rPr>
          <w:lang w:eastAsia="ko-KR"/>
        </w:rPr>
        <w:t>우려</w:t>
      </w:r>
      <w:r>
        <w:rPr>
          <w:lang w:eastAsia="ko-KR"/>
        </w:rPr>
        <w:t>.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103D30" w:rsidRPr="00E9667F" w:rsidTr="00EE3059">
        <w:tc>
          <w:tcPr>
            <w:tcW w:w="1573" w:type="dxa"/>
            <w:vMerge w:val="restart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(포항)열연부</w:t>
            </w:r>
          </w:p>
        </w:tc>
      </w:tr>
      <w:tr w:rsidR="00103D30" w:rsidRPr="00E9667F" w:rsidTr="00EE3059">
        <w:tc>
          <w:tcPr>
            <w:tcW w:w="1573" w:type="dxa"/>
            <w:vMerge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103D30" w:rsidRPr="00E9667F" w:rsidTr="00EE3059">
        <w:tc>
          <w:tcPr>
            <w:tcW w:w="1573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전도</w:t>
            </w: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/>
                <w:b/>
                <w:lang w:eastAsia="ko-KR"/>
              </w:rPr>
              <w:br/>
              <w:t>010-3106-5949</w:t>
            </w:r>
          </w:p>
        </w:tc>
      </w:tr>
    </w:tbl>
    <w:p w:rsidR="00103D30" w:rsidRDefault="00103D30" w:rsidP="00103D30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2024-02-05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인천</w:t>
      </w:r>
      <w:r>
        <w:rPr>
          <w:lang w:eastAsia="ko-KR"/>
        </w:rPr>
        <w:t>)</w:t>
      </w:r>
      <w:r>
        <w:rPr>
          <w:lang w:eastAsia="ko-KR"/>
        </w:rPr>
        <w:t>발전</w:t>
      </w:r>
      <w:r>
        <w:rPr>
          <w:lang w:eastAsia="ko-KR"/>
        </w:rPr>
        <w:t>-BOP-</w:t>
      </w:r>
      <w:r>
        <w:rPr>
          <w:lang w:eastAsia="ko-KR"/>
        </w:rPr>
        <w:t>부대설비</w:t>
      </w:r>
      <w:r>
        <w:rPr>
          <w:lang w:eastAsia="ko-KR"/>
        </w:rPr>
        <w:t>-</w:t>
      </w:r>
      <w:r>
        <w:rPr>
          <w:lang w:eastAsia="ko-KR"/>
        </w:rPr>
        <w:t>정비동</w:t>
      </w:r>
      <w:r>
        <w:rPr>
          <w:lang w:eastAsia="ko-KR"/>
        </w:rPr>
        <w:t xml:space="preserve">, </w:t>
      </w:r>
      <w:r>
        <w:rPr>
          <w:lang w:eastAsia="ko-KR"/>
        </w:rPr>
        <w:t>장치동</w:t>
      </w:r>
      <w:r>
        <w:rPr>
          <w:lang w:eastAsia="ko-KR"/>
        </w:rPr>
        <w:t>/</w:t>
      </w:r>
      <w:r>
        <w:rPr>
          <w:lang w:eastAsia="ko-KR"/>
        </w:rPr>
        <w:t>정비동</w:t>
      </w:r>
      <w:r>
        <w:rPr>
          <w:lang w:eastAsia="ko-KR"/>
        </w:rPr>
        <w:t xml:space="preserve"> </w:t>
      </w:r>
      <w:r>
        <w:rPr>
          <w:lang w:eastAsia="ko-KR"/>
        </w:rPr>
        <w:t>동측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정비부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전도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정리정돈상태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정비동</w:t>
      </w:r>
      <w:r>
        <w:rPr>
          <w:lang w:eastAsia="ko-KR"/>
        </w:rPr>
        <w:t xml:space="preserve"> </w:t>
      </w:r>
      <w:r>
        <w:rPr>
          <w:lang w:eastAsia="ko-KR"/>
        </w:rPr>
        <w:t>동측</w:t>
      </w:r>
      <w:r>
        <w:rPr>
          <w:lang w:eastAsia="ko-KR"/>
        </w:rPr>
        <w:t xml:space="preserve"> water </w:t>
      </w:r>
      <w:r>
        <w:rPr>
          <w:lang w:eastAsia="ko-KR"/>
        </w:rPr>
        <w:t>호수가</w:t>
      </w:r>
      <w:r>
        <w:rPr>
          <w:lang w:eastAsia="ko-KR"/>
        </w:rPr>
        <w:t xml:space="preserve"> </w:t>
      </w:r>
      <w:r>
        <w:rPr>
          <w:lang w:eastAsia="ko-KR"/>
        </w:rPr>
        <w:t>바닥에</w:t>
      </w:r>
      <w:r>
        <w:rPr>
          <w:lang w:eastAsia="ko-KR"/>
        </w:rPr>
        <w:t xml:space="preserve"> </w:t>
      </w:r>
      <w:r>
        <w:rPr>
          <w:lang w:eastAsia="ko-KR"/>
        </w:rPr>
        <w:t>펼쳐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정비동</w:t>
      </w:r>
      <w:r>
        <w:rPr>
          <w:lang w:eastAsia="ko-KR"/>
        </w:rPr>
        <w:t xml:space="preserve"> </w:t>
      </w:r>
      <w:r>
        <w:rPr>
          <w:lang w:eastAsia="ko-KR"/>
        </w:rPr>
        <w:t>입구로</w:t>
      </w:r>
      <w:r>
        <w:rPr>
          <w:lang w:eastAsia="ko-KR"/>
        </w:rPr>
        <w:t xml:space="preserve"> </w:t>
      </w:r>
      <w:r>
        <w:rPr>
          <w:lang w:eastAsia="ko-KR"/>
        </w:rPr>
        <w:t>들어가다</w:t>
      </w:r>
      <w:r>
        <w:rPr>
          <w:lang w:eastAsia="ko-KR"/>
        </w:rPr>
        <w:t xml:space="preserve"> </w:t>
      </w:r>
      <w:r>
        <w:rPr>
          <w:lang w:eastAsia="ko-KR"/>
        </w:rPr>
        <w:t>밟고</w:t>
      </w:r>
      <w:r>
        <w:rPr>
          <w:lang w:eastAsia="ko-KR"/>
        </w:rPr>
        <w:t xml:space="preserve"> </w:t>
      </w:r>
      <w:r>
        <w:rPr>
          <w:lang w:eastAsia="ko-KR"/>
        </w:rPr>
        <w:t>넘어질뻔함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103D30" w:rsidRPr="00E9667F" w:rsidTr="00EE3059">
        <w:tc>
          <w:tcPr>
            <w:tcW w:w="1573" w:type="dxa"/>
            <w:vMerge w:val="restart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(포항)열연부</w:t>
            </w:r>
          </w:p>
        </w:tc>
      </w:tr>
      <w:tr w:rsidR="00103D30" w:rsidRPr="00E9667F" w:rsidTr="00EE3059">
        <w:tc>
          <w:tcPr>
            <w:tcW w:w="1573" w:type="dxa"/>
            <w:vMerge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103D30" w:rsidRPr="00E9667F" w:rsidTr="00EE3059">
        <w:tc>
          <w:tcPr>
            <w:tcW w:w="1573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전도</w:t>
            </w: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/>
                <w:b/>
                <w:lang w:eastAsia="ko-KR"/>
              </w:rPr>
              <w:br/>
              <w:t>010-3106-5949</w:t>
            </w:r>
          </w:p>
        </w:tc>
      </w:tr>
    </w:tbl>
    <w:p w:rsidR="00103D30" w:rsidRDefault="00103D30" w:rsidP="00103D30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2023-12-27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인천</w:t>
      </w:r>
      <w:r>
        <w:rPr>
          <w:lang w:eastAsia="ko-KR"/>
        </w:rPr>
        <w:t>)</w:t>
      </w:r>
      <w:r>
        <w:rPr>
          <w:lang w:eastAsia="ko-KR"/>
        </w:rPr>
        <w:t>발전</w:t>
      </w:r>
      <w:r>
        <w:rPr>
          <w:lang w:eastAsia="ko-KR"/>
        </w:rPr>
        <w:t>-</w:t>
      </w:r>
      <w:r>
        <w:rPr>
          <w:lang w:eastAsia="ko-KR"/>
        </w:rPr>
        <w:t>발전</w:t>
      </w:r>
      <w:r>
        <w:rPr>
          <w:lang w:eastAsia="ko-KR"/>
        </w:rPr>
        <w:t>-</w:t>
      </w:r>
      <w:r>
        <w:rPr>
          <w:lang w:eastAsia="ko-KR"/>
        </w:rPr>
        <w:t>복합화력</w:t>
      </w:r>
      <w:r>
        <w:rPr>
          <w:lang w:eastAsia="ko-KR"/>
        </w:rPr>
        <w:t xml:space="preserve"> #7-9-</w:t>
      </w:r>
      <w:r>
        <w:rPr>
          <w:lang w:eastAsia="ko-KR"/>
        </w:rPr>
        <w:t>터빈동</w:t>
      </w:r>
      <w:r>
        <w:rPr>
          <w:lang w:eastAsia="ko-KR"/>
        </w:rPr>
        <w:t>/#90 ST 2</w:t>
      </w:r>
      <w:r>
        <w:rPr>
          <w:lang w:eastAsia="ko-KR"/>
        </w:rPr>
        <w:t>층</w:t>
      </w:r>
      <w:r>
        <w:rPr>
          <w:lang w:eastAsia="ko-KR"/>
        </w:rPr>
        <w:t xml:space="preserve"> </w:t>
      </w:r>
      <w:r>
        <w:rPr>
          <w:lang w:eastAsia="ko-KR"/>
        </w:rPr>
        <w:t>북쪽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발전부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전도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정리정돈상태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 xml:space="preserve">#90 Steam Turbine </w:t>
      </w:r>
      <w:r>
        <w:rPr>
          <w:lang w:eastAsia="ko-KR"/>
        </w:rPr>
        <w:t>북쪽</w:t>
      </w:r>
      <w:r>
        <w:rPr>
          <w:lang w:eastAsia="ko-KR"/>
        </w:rPr>
        <w:t xml:space="preserve"> 2</w:t>
      </w:r>
      <w:r>
        <w:rPr>
          <w:lang w:eastAsia="ko-KR"/>
        </w:rPr>
        <w:t>층</w:t>
      </w:r>
      <w:r>
        <w:rPr>
          <w:lang w:eastAsia="ko-KR"/>
        </w:rPr>
        <w:t xml:space="preserve"> </w:t>
      </w:r>
      <w:r>
        <w:rPr>
          <w:lang w:eastAsia="ko-KR"/>
        </w:rPr>
        <w:t>설비점검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비계작업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정리가</w:t>
      </w:r>
      <w:r>
        <w:rPr>
          <w:lang w:eastAsia="ko-KR"/>
        </w:rPr>
        <w:t xml:space="preserve"> </w:t>
      </w:r>
      <w:r>
        <w:rPr>
          <w:lang w:eastAsia="ko-KR"/>
        </w:rPr>
        <w:t>안된</w:t>
      </w:r>
      <w:r>
        <w:rPr>
          <w:lang w:eastAsia="ko-KR"/>
        </w:rPr>
        <w:t xml:space="preserve"> </w:t>
      </w:r>
      <w:r>
        <w:rPr>
          <w:lang w:eastAsia="ko-KR"/>
        </w:rPr>
        <w:t>파이프로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발이</w:t>
      </w:r>
      <w:r>
        <w:rPr>
          <w:lang w:eastAsia="ko-KR"/>
        </w:rPr>
        <w:t xml:space="preserve"> </w:t>
      </w:r>
      <w:r>
        <w:rPr>
          <w:lang w:eastAsia="ko-KR"/>
        </w:rPr>
        <w:t>걸려</w:t>
      </w:r>
      <w:r>
        <w:rPr>
          <w:lang w:eastAsia="ko-KR"/>
        </w:rPr>
        <w:t xml:space="preserve"> </w:t>
      </w:r>
      <w:r>
        <w:rPr>
          <w:lang w:eastAsia="ko-KR"/>
        </w:rPr>
        <w:t>넘어질번</w:t>
      </w:r>
      <w:r>
        <w:rPr>
          <w:lang w:eastAsia="ko-KR"/>
        </w:rPr>
        <w:t xml:space="preserve"> </w:t>
      </w:r>
      <w:r>
        <w:rPr>
          <w:lang w:eastAsia="ko-KR"/>
        </w:rPr>
        <w:t>하였습니다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103D30" w:rsidRPr="00E9667F" w:rsidTr="00EE3059">
        <w:tc>
          <w:tcPr>
            <w:tcW w:w="1573" w:type="dxa"/>
            <w:vMerge w:val="restart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(포항)열연부</w:t>
            </w:r>
          </w:p>
        </w:tc>
      </w:tr>
      <w:tr w:rsidR="00103D30" w:rsidRPr="00E9667F" w:rsidTr="00EE3059">
        <w:tc>
          <w:tcPr>
            <w:tcW w:w="1573" w:type="dxa"/>
            <w:vMerge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103D30" w:rsidRPr="00E9667F" w:rsidTr="00EE3059">
        <w:tc>
          <w:tcPr>
            <w:tcW w:w="1573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전도</w:t>
            </w: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/>
                <w:b/>
                <w:lang w:eastAsia="ko-KR"/>
              </w:rPr>
              <w:br/>
              <w:t>010-3106-5949</w:t>
            </w:r>
          </w:p>
        </w:tc>
      </w:tr>
    </w:tbl>
    <w:p w:rsidR="00103D30" w:rsidRDefault="00103D30" w:rsidP="00103D30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2023-05-25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화성</w:t>
      </w:r>
      <w:r>
        <w:rPr>
          <w:lang w:eastAsia="ko-KR"/>
        </w:rPr>
        <w:t>-</w:t>
      </w:r>
      <w:r>
        <w:rPr>
          <w:lang w:eastAsia="ko-KR"/>
        </w:rPr>
        <w:t>선탄</w:t>
      </w:r>
      <w:r>
        <w:rPr>
          <w:lang w:eastAsia="ko-KR"/>
        </w:rPr>
        <w:t>-</w:t>
      </w:r>
      <w:r>
        <w:rPr>
          <w:lang w:eastAsia="ko-KR"/>
        </w:rPr>
        <w:t>수송</w:t>
      </w:r>
      <w:r>
        <w:rPr>
          <w:lang w:eastAsia="ko-KR"/>
        </w:rPr>
        <w:t>/2</w:t>
      </w:r>
      <w:r>
        <w:rPr>
          <w:lang w:eastAsia="ko-KR"/>
        </w:rPr>
        <w:t>기</w:t>
      </w:r>
      <w:r>
        <w:rPr>
          <w:lang w:eastAsia="ko-KR"/>
        </w:rPr>
        <w:t xml:space="preserve"> </w:t>
      </w:r>
      <w:r>
        <w:rPr>
          <w:lang w:eastAsia="ko-KR"/>
        </w:rPr>
        <w:t>코크빈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r>
        <w:rPr>
          <w:lang w:eastAsia="ko-KR"/>
        </w:rPr>
        <w:t>화성부</w:t>
      </w:r>
      <w:r>
        <w:rPr>
          <w:lang w:eastAsia="ko-KR"/>
        </w:rPr>
        <w:t xml:space="preserve"> </w:t>
      </w:r>
      <w:r>
        <w:rPr>
          <w:lang w:eastAsia="ko-KR"/>
        </w:rPr>
        <w:t>선탄공장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전도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r>
        <w:rPr>
          <w:lang w:eastAsia="ko-KR"/>
        </w:rPr>
        <w:t>설치불량</w:t>
      </w:r>
      <w:r>
        <w:rPr>
          <w:lang w:eastAsia="ko-KR"/>
        </w:rPr>
        <w:t>(</w:t>
      </w:r>
      <w:r>
        <w:rPr>
          <w:lang w:eastAsia="ko-KR"/>
        </w:rPr>
        <w:t>작업발판</w:t>
      </w:r>
      <w:r>
        <w:rPr>
          <w:lang w:eastAsia="ko-KR"/>
        </w:rPr>
        <w:t xml:space="preserve">, </w:t>
      </w:r>
      <w:r>
        <w:rPr>
          <w:lang w:eastAsia="ko-KR"/>
        </w:rPr>
        <w:t>보조로프</w:t>
      </w:r>
      <w:r>
        <w:rPr>
          <w:lang w:eastAsia="ko-KR"/>
        </w:rPr>
        <w:t xml:space="preserve">, </w:t>
      </w:r>
      <w:r>
        <w:rPr>
          <w:lang w:eastAsia="ko-KR"/>
        </w:rPr>
        <w:t>방호카바설치미흡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r>
        <w:rPr>
          <w:lang w:eastAsia="ko-KR"/>
        </w:rPr>
        <w:t>임의제거</w:t>
      </w:r>
      <w:r>
        <w:rPr>
          <w:lang w:eastAsia="ko-KR"/>
        </w:rPr>
        <w:t>)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코크빈</w:t>
      </w:r>
      <w:r>
        <w:rPr>
          <w:lang w:eastAsia="ko-KR"/>
        </w:rPr>
        <w:t xml:space="preserve"> </w:t>
      </w:r>
      <w:r>
        <w:rPr>
          <w:lang w:eastAsia="ko-KR"/>
        </w:rPr>
        <w:t>점검을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K-264B.C</w:t>
      </w:r>
      <w:r>
        <w:rPr>
          <w:lang w:eastAsia="ko-KR"/>
        </w:rPr>
        <w:t>측</w:t>
      </w:r>
      <w:r>
        <w:rPr>
          <w:lang w:eastAsia="ko-KR"/>
        </w:rPr>
        <w:t xml:space="preserve"> </w:t>
      </w:r>
      <w:r>
        <w:rPr>
          <w:lang w:eastAsia="ko-KR"/>
        </w:rPr>
        <w:t>출입구로</w:t>
      </w:r>
      <w:r>
        <w:rPr>
          <w:lang w:eastAsia="ko-KR"/>
        </w:rPr>
        <w:t xml:space="preserve"> </w:t>
      </w:r>
      <w:r>
        <w:rPr>
          <w:lang w:eastAsia="ko-KR"/>
        </w:rPr>
        <w:t>진입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작업통로</w:t>
      </w:r>
      <w:r>
        <w:rPr>
          <w:lang w:eastAsia="ko-KR"/>
        </w:rPr>
        <w:t xml:space="preserve"> </w:t>
      </w:r>
      <w:r>
        <w:rPr>
          <w:lang w:eastAsia="ko-KR"/>
        </w:rPr>
        <w:t>발판과</w:t>
      </w:r>
      <w:r>
        <w:rPr>
          <w:lang w:eastAsia="ko-KR"/>
        </w:rPr>
        <w:t xml:space="preserve"> </w:t>
      </w:r>
      <w:r>
        <w:rPr>
          <w:lang w:eastAsia="ko-KR"/>
        </w:rPr>
        <w:t>케이블트레이</w:t>
      </w:r>
      <w:r>
        <w:rPr>
          <w:lang w:eastAsia="ko-KR"/>
        </w:rPr>
        <w:t xml:space="preserve"> </w:t>
      </w:r>
      <w:r>
        <w:rPr>
          <w:lang w:eastAsia="ko-KR"/>
        </w:rPr>
        <w:t>사이</w:t>
      </w:r>
      <w:r>
        <w:rPr>
          <w:lang w:eastAsia="ko-KR"/>
        </w:rPr>
        <w:t xml:space="preserve"> </w:t>
      </w:r>
      <w:r>
        <w:rPr>
          <w:lang w:eastAsia="ko-KR"/>
        </w:rPr>
        <w:t>틈</w:t>
      </w:r>
      <w:r>
        <w:rPr>
          <w:lang w:eastAsia="ko-KR"/>
        </w:rPr>
        <w:t xml:space="preserve"> </w:t>
      </w:r>
      <w:r>
        <w:rPr>
          <w:lang w:eastAsia="ko-KR"/>
        </w:rPr>
        <w:t>발생으로</w:t>
      </w:r>
      <w:r>
        <w:rPr>
          <w:lang w:eastAsia="ko-KR"/>
        </w:rPr>
        <w:t xml:space="preserve"> </w:t>
      </w:r>
      <w:r>
        <w:rPr>
          <w:lang w:eastAsia="ko-KR"/>
        </w:rPr>
        <w:t>발이빠져</w:t>
      </w:r>
      <w:r>
        <w:rPr>
          <w:lang w:eastAsia="ko-KR"/>
        </w:rPr>
        <w:t xml:space="preserve"> </w:t>
      </w:r>
      <w:r>
        <w:rPr>
          <w:lang w:eastAsia="ko-KR"/>
        </w:rPr>
        <w:t>넘어질뻔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103D30" w:rsidRPr="00E9667F" w:rsidTr="00EE3059">
        <w:tc>
          <w:tcPr>
            <w:tcW w:w="1573" w:type="dxa"/>
            <w:vMerge w:val="restart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(포항)열연부</w:t>
            </w:r>
          </w:p>
        </w:tc>
      </w:tr>
      <w:tr w:rsidR="00103D30" w:rsidRPr="00E9667F" w:rsidTr="00EE3059">
        <w:tc>
          <w:tcPr>
            <w:tcW w:w="1573" w:type="dxa"/>
            <w:vMerge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103D30" w:rsidRPr="00E9667F" w:rsidTr="00EE3059">
        <w:tc>
          <w:tcPr>
            <w:tcW w:w="1573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전도</w:t>
            </w: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/>
                <w:b/>
                <w:lang w:eastAsia="ko-KR"/>
              </w:rPr>
              <w:br/>
              <w:t>010-3106-5949</w:t>
            </w:r>
          </w:p>
        </w:tc>
      </w:tr>
    </w:tbl>
    <w:p w:rsidR="00103D30" w:rsidRDefault="00103D30" w:rsidP="00103D30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2023-08-19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)3</w:t>
      </w:r>
      <w:r>
        <w:rPr>
          <w:lang w:eastAsia="ko-KR"/>
        </w:rPr>
        <w:t>도금</w:t>
      </w:r>
      <w:r>
        <w:rPr>
          <w:lang w:eastAsia="ko-KR"/>
        </w:rPr>
        <w:t>-5</w:t>
      </w:r>
      <w:r>
        <w:rPr>
          <w:lang w:eastAsia="ko-KR"/>
        </w:rPr>
        <w:t>용융도금</w:t>
      </w:r>
      <w:r>
        <w:rPr>
          <w:lang w:eastAsia="ko-KR"/>
        </w:rPr>
        <w:t>-MCL-Side Trimmer/BALLER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도금부</w:t>
      </w:r>
      <w:r>
        <w:rPr>
          <w:lang w:eastAsia="ko-KR"/>
        </w:rPr>
        <w:t xml:space="preserve"> 3</w:t>
      </w:r>
      <w:r>
        <w:rPr>
          <w:lang w:eastAsia="ko-KR"/>
        </w:rPr>
        <w:t>도금공장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전도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주변확인</w:t>
      </w:r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주변확인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SCRAP BALLER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너무</w:t>
      </w:r>
      <w:r>
        <w:rPr>
          <w:lang w:eastAsia="ko-KR"/>
        </w:rPr>
        <w:t xml:space="preserve"> </w:t>
      </w:r>
      <w:r>
        <w:rPr>
          <w:lang w:eastAsia="ko-KR"/>
        </w:rPr>
        <w:t>크게</w:t>
      </w:r>
      <w:r>
        <w:rPr>
          <w:lang w:eastAsia="ko-KR"/>
        </w:rPr>
        <w:t xml:space="preserve"> </w:t>
      </w:r>
      <w:r>
        <w:rPr>
          <w:lang w:eastAsia="ko-KR"/>
        </w:rPr>
        <w:t>감겨서</w:t>
      </w:r>
      <w:r>
        <w:rPr>
          <w:lang w:eastAsia="ko-KR"/>
        </w:rPr>
        <w:t xml:space="preserve"> </w:t>
      </w:r>
      <w:r>
        <w:rPr>
          <w:lang w:eastAsia="ko-KR"/>
        </w:rPr>
        <w:t>인출하는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BALLER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진입하는</w:t>
      </w:r>
      <w:r>
        <w:rPr>
          <w:lang w:eastAsia="ko-KR"/>
        </w:rPr>
        <w:t xml:space="preserve"> </w:t>
      </w:r>
      <w:r>
        <w:rPr>
          <w:lang w:eastAsia="ko-KR"/>
        </w:rPr>
        <w:t>순간</w:t>
      </w:r>
      <w:r>
        <w:rPr>
          <w:lang w:eastAsia="ko-KR"/>
        </w:rPr>
        <w:t xml:space="preserve"> </w:t>
      </w:r>
      <w:r>
        <w:rPr>
          <w:lang w:eastAsia="ko-KR"/>
        </w:rPr>
        <w:t>바닥에</w:t>
      </w:r>
      <w:r>
        <w:rPr>
          <w:lang w:eastAsia="ko-KR"/>
        </w:rPr>
        <w:t xml:space="preserve"> </w:t>
      </w:r>
      <w:r>
        <w:rPr>
          <w:lang w:eastAsia="ko-KR"/>
        </w:rPr>
        <w:t>구리스가</w:t>
      </w:r>
      <w:r>
        <w:rPr>
          <w:lang w:eastAsia="ko-KR"/>
        </w:rPr>
        <w:t xml:space="preserve"> </w:t>
      </w:r>
      <w:r>
        <w:rPr>
          <w:lang w:eastAsia="ko-KR"/>
        </w:rPr>
        <w:t>떨어져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r>
        <w:rPr>
          <w:lang w:eastAsia="ko-KR"/>
        </w:rPr>
        <w:t>전도위험이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103D30" w:rsidRPr="00E9667F" w:rsidTr="00EE3059">
        <w:tc>
          <w:tcPr>
            <w:tcW w:w="1573" w:type="dxa"/>
            <w:vMerge w:val="restart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(포항)열연부</w:t>
            </w:r>
          </w:p>
        </w:tc>
      </w:tr>
      <w:tr w:rsidR="00103D30" w:rsidRPr="00E9667F" w:rsidTr="00EE3059">
        <w:tc>
          <w:tcPr>
            <w:tcW w:w="1573" w:type="dxa"/>
            <w:vMerge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103D30" w:rsidRPr="00E9667F" w:rsidTr="00EE3059">
        <w:tc>
          <w:tcPr>
            <w:tcW w:w="1573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전도</w:t>
            </w: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/>
                <w:b/>
                <w:lang w:eastAsia="ko-KR"/>
              </w:rPr>
              <w:br/>
              <w:t>010-3106-5949</w:t>
            </w:r>
          </w:p>
        </w:tc>
      </w:tr>
    </w:tbl>
    <w:p w:rsidR="00103D30" w:rsidRDefault="00103D30" w:rsidP="00103D30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2023-08-20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-2</w:t>
      </w:r>
      <w:r>
        <w:rPr>
          <w:lang w:eastAsia="ko-KR"/>
        </w:rPr>
        <w:t>제강</w:t>
      </w:r>
      <w:r>
        <w:rPr>
          <w:lang w:eastAsia="ko-KR"/>
        </w:rPr>
        <w:t>-</w:t>
      </w:r>
      <w:r>
        <w:rPr>
          <w:lang w:eastAsia="ko-KR"/>
        </w:rPr>
        <w:t>전로</w:t>
      </w:r>
      <w:r>
        <w:rPr>
          <w:lang w:eastAsia="ko-KR"/>
        </w:rPr>
        <w:t>-3</w:t>
      </w:r>
      <w:r>
        <w:rPr>
          <w:lang w:eastAsia="ko-KR"/>
        </w:rPr>
        <w:t>전로</w:t>
      </w:r>
      <w:r>
        <w:rPr>
          <w:lang w:eastAsia="ko-KR"/>
        </w:rPr>
        <w:t>/3</w:t>
      </w:r>
      <w:r>
        <w:rPr>
          <w:lang w:eastAsia="ko-KR"/>
        </w:rPr>
        <w:t>호전로</w:t>
      </w:r>
      <w:r>
        <w:rPr>
          <w:lang w:eastAsia="ko-KR"/>
        </w:rPr>
        <w:t xml:space="preserve"> </w:t>
      </w:r>
      <w:r>
        <w:rPr>
          <w:lang w:eastAsia="ko-KR"/>
        </w:rPr>
        <w:t>출강구</w:t>
      </w:r>
      <w:r>
        <w:rPr>
          <w:lang w:eastAsia="ko-KR"/>
        </w:rPr>
        <w:t xml:space="preserve"> </w:t>
      </w:r>
      <w:r>
        <w:rPr>
          <w:lang w:eastAsia="ko-KR"/>
        </w:rPr>
        <w:t>교환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광양제강노재</w:t>
      </w:r>
      <w:r>
        <w:rPr>
          <w:lang w:eastAsia="ko-KR"/>
        </w:rPr>
        <w:t>2</w:t>
      </w:r>
      <w:r>
        <w:rPr>
          <w:lang w:eastAsia="ko-KR"/>
        </w:rPr>
        <w:t>섹션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전도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정리정돈상태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작업자</w:t>
      </w:r>
      <w:r>
        <w:rPr>
          <w:lang w:eastAsia="ko-KR"/>
        </w:rPr>
        <w:t xml:space="preserve"> </w:t>
      </w:r>
      <w:r>
        <w:rPr>
          <w:lang w:eastAsia="ko-KR"/>
        </w:rPr>
        <w:t>출강구</w:t>
      </w:r>
      <w:r>
        <w:rPr>
          <w:lang w:eastAsia="ko-KR"/>
        </w:rPr>
        <w:t xml:space="preserve"> </w:t>
      </w:r>
      <w:r>
        <w:rPr>
          <w:lang w:eastAsia="ko-KR"/>
        </w:rPr>
        <w:t>대차</w:t>
      </w:r>
      <w:r>
        <w:rPr>
          <w:lang w:eastAsia="ko-KR"/>
        </w:rPr>
        <w:t xml:space="preserve"> </w:t>
      </w:r>
      <w:r>
        <w:rPr>
          <w:lang w:eastAsia="ko-KR"/>
        </w:rPr>
        <w:t>상판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출강구</w:t>
      </w:r>
      <w:r>
        <w:rPr>
          <w:lang w:eastAsia="ko-KR"/>
        </w:rPr>
        <w:t xml:space="preserve"> pipe </w:t>
      </w:r>
      <w:r>
        <w:rPr>
          <w:lang w:eastAsia="ko-KR"/>
        </w:rPr>
        <w:t>삽입후</w:t>
      </w:r>
      <w:r>
        <w:rPr>
          <w:lang w:eastAsia="ko-KR"/>
        </w:rPr>
        <w:t xml:space="preserve"> </w:t>
      </w:r>
      <w:r>
        <w:rPr>
          <w:lang w:eastAsia="ko-KR"/>
        </w:rPr>
        <w:t>내려오는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바닥에</w:t>
      </w:r>
      <w:r>
        <w:rPr>
          <w:lang w:eastAsia="ko-KR"/>
        </w:rPr>
        <w:t xml:space="preserve"> </w:t>
      </w:r>
      <w:r>
        <w:rPr>
          <w:lang w:eastAsia="ko-KR"/>
        </w:rPr>
        <w:t>정리가</w:t>
      </w:r>
      <w:r>
        <w:rPr>
          <w:lang w:eastAsia="ko-KR"/>
        </w:rPr>
        <w:t xml:space="preserve"> </w:t>
      </w:r>
      <w:r>
        <w:rPr>
          <w:lang w:eastAsia="ko-KR"/>
        </w:rPr>
        <w:t>되지않은</w:t>
      </w:r>
      <w:r>
        <w:rPr>
          <w:lang w:eastAsia="ko-KR"/>
        </w:rPr>
        <w:t xml:space="preserve"> </w:t>
      </w:r>
      <w:r>
        <w:rPr>
          <w:lang w:eastAsia="ko-KR"/>
        </w:rPr>
        <w:t>공구에</w:t>
      </w:r>
      <w:r>
        <w:rPr>
          <w:lang w:eastAsia="ko-KR"/>
        </w:rPr>
        <w:t xml:space="preserve"> </w:t>
      </w:r>
      <w:r>
        <w:rPr>
          <w:lang w:eastAsia="ko-KR"/>
        </w:rPr>
        <w:t>걸려</w:t>
      </w:r>
      <w:r>
        <w:rPr>
          <w:lang w:eastAsia="ko-KR"/>
        </w:rPr>
        <w:t xml:space="preserve"> </w:t>
      </w:r>
      <w:r>
        <w:rPr>
          <w:lang w:eastAsia="ko-KR"/>
        </w:rPr>
        <w:t>넘어질뻔함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103D30" w:rsidRPr="00E9667F" w:rsidTr="00EE3059">
        <w:tc>
          <w:tcPr>
            <w:tcW w:w="1573" w:type="dxa"/>
            <w:vMerge w:val="restart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(포항)열연부</w:t>
            </w:r>
          </w:p>
        </w:tc>
      </w:tr>
      <w:tr w:rsidR="00103D30" w:rsidRPr="00E9667F" w:rsidTr="00EE3059">
        <w:tc>
          <w:tcPr>
            <w:tcW w:w="1573" w:type="dxa"/>
            <w:vMerge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103D30" w:rsidRPr="00E9667F" w:rsidTr="00EE3059">
        <w:tc>
          <w:tcPr>
            <w:tcW w:w="1573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전도</w:t>
            </w: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/>
                <w:b/>
                <w:lang w:eastAsia="ko-KR"/>
              </w:rPr>
              <w:br/>
              <w:t>010-3106-5949</w:t>
            </w:r>
          </w:p>
        </w:tc>
      </w:tr>
    </w:tbl>
    <w:p w:rsidR="00103D30" w:rsidRDefault="00103D30" w:rsidP="00103D30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2023-08-15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제선</w:t>
      </w:r>
      <w:r>
        <w:rPr>
          <w:lang w:eastAsia="ko-KR"/>
        </w:rPr>
        <w:t>-</w:t>
      </w:r>
      <w:r>
        <w:rPr>
          <w:lang w:eastAsia="ko-KR"/>
        </w:rPr>
        <w:t>소결</w:t>
      </w:r>
      <w:r>
        <w:rPr>
          <w:lang w:eastAsia="ko-KR"/>
        </w:rPr>
        <w:t>-3</w:t>
      </w:r>
      <w:r>
        <w:rPr>
          <w:lang w:eastAsia="ko-KR"/>
        </w:rPr>
        <w:t>소결</w:t>
      </w:r>
      <w:r>
        <w:rPr>
          <w:lang w:eastAsia="ko-KR"/>
        </w:rPr>
        <w:t>-</w:t>
      </w:r>
      <w:r>
        <w:rPr>
          <w:lang w:eastAsia="ko-KR"/>
        </w:rPr>
        <w:t>성품설비</w:t>
      </w:r>
      <w:r>
        <w:rPr>
          <w:lang w:eastAsia="ko-KR"/>
        </w:rPr>
        <w:t>-3</w:t>
      </w:r>
      <w:r>
        <w:rPr>
          <w:lang w:eastAsia="ko-KR"/>
        </w:rPr>
        <w:t>고로</w:t>
      </w:r>
      <w:r>
        <w:rPr>
          <w:lang w:eastAsia="ko-KR"/>
        </w:rPr>
        <w:t xml:space="preserve"> </w:t>
      </w:r>
      <w:r>
        <w:rPr>
          <w:lang w:eastAsia="ko-KR"/>
        </w:rPr>
        <w:t>직송설비</w:t>
      </w:r>
      <w:r>
        <w:rPr>
          <w:lang w:eastAsia="ko-KR"/>
        </w:rPr>
        <w:t>/310.201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제선부</w:t>
      </w:r>
      <w:r>
        <w:rPr>
          <w:lang w:eastAsia="ko-KR"/>
        </w:rPr>
        <w:t xml:space="preserve"> </w:t>
      </w:r>
      <w:r>
        <w:rPr>
          <w:lang w:eastAsia="ko-KR"/>
        </w:rPr>
        <w:t>소결공장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전도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r>
        <w:rPr>
          <w:lang w:eastAsia="ko-KR"/>
        </w:rPr>
        <w:t>설치불량</w:t>
      </w:r>
      <w:r>
        <w:rPr>
          <w:lang w:eastAsia="ko-KR"/>
        </w:rPr>
        <w:t>(</w:t>
      </w:r>
      <w:r>
        <w:rPr>
          <w:lang w:eastAsia="ko-KR"/>
        </w:rPr>
        <w:t>작업발판</w:t>
      </w:r>
      <w:r>
        <w:rPr>
          <w:lang w:eastAsia="ko-KR"/>
        </w:rPr>
        <w:t xml:space="preserve">, </w:t>
      </w:r>
      <w:r>
        <w:rPr>
          <w:lang w:eastAsia="ko-KR"/>
        </w:rPr>
        <w:t>보조로프</w:t>
      </w:r>
      <w:r>
        <w:rPr>
          <w:lang w:eastAsia="ko-KR"/>
        </w:rPr>
        <w:t xml:space="preserve">, </w:t>
      </w:r>
      <w:r>
        <w:rPr>
          <w:lang w:eastAsia="ko-KR"/>
        </w:rPr>
        <w:t>방호카바설치미흡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r>
        <w:rPr>
          <w:lang w:eastAsia="ko-KR"/>
        </w:rPr>
        <w:t>임의제거</w:t>
      </w:r>
      <w:r>
        <w:rPr>
          <w:lang w:eastAsia="ko-KR"/>
        </w:rPr>
        <w:t>)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310.201 B.C Tail</w:t>
      </w:r>
      <w:r>
        <w:rPr>
          <w:lang w:eastAsia="ko-KR"/>
        </w:rPr>
        <w:t>부</w:t>
      </w:r>
      <w:r>
        <w:rPr>
          <w:lang w:eastAsia="ko-KR"/>
        </w:rPr>
        <w:t xml:space="preserve"> </w:t>
      </w:r>
      <w:r>
        <w:rPr>
          <w:lang w:eastAsia="ko-KR"/>
        </w:rPr>
        <w:t>점검중</w:t>
      </w:r>
      <w:r>
        <w:rPr>
          <w:lang w:eastAsia="ko-KR"/>
        </w:rPr>
        <w:t xml:space="preserve"> </w:t>
      </w:r>
      <w:r>
        <w:rPr>
          <w:lang w:eastAsia="ko-KR"/>
        </w:rPr>
        <w:t>배수로</w:t>
      </w:r>
      <w:r>
        <w:rPr>
          <w:lang w:eastAsia="ko-KR"/>
        </w:rPr>
        <w:t xml:space="preserve"> Cover </w:t>
      </w:r>
      <w:r>
        <w:rPr>
          <w:lang w:eastAsia="ko-KR"/>
        </w:rPr>
        <w:t>취부</w:t>
      </w:r>
      <w:r>
        <w:rPr>
          <w:lang w:eastAsia="ko-KR"/>
        </w:rPr>
        <w:t xml:space="preserve"> </w:t>
      </w:r>
      <w:r>
        <w:rPr>
          <w:lang w:eastAsia="ko-KR"/>
        </w:rPr>
        <w:t>불량개소를</w:t>
      </w:r>
      <w:r>
        <w:rPr>
          <w:lang w:eastAsia="ko-KR"/>
        </w:rPr>
        <w:t xml:space="preserve"> </w:t>
      </w:r>
      <w:r>
        <w:rPr>
          <w:lang w:eastAsia="ko-KR"/>
        </w:rPr>
        <w:t>밟고</w:t>
      </w:r>
      <w:r>
        <w:rPr>
          <w:lang w:eastAsia="ko-KR"/>
        </w:rPr>
        <w:t xml:space="preserve"> </w:t>
      </w:r>
      <w:r>
        <w:rPr>
          <w:lang w:eastAsia="ko-KR"/>
        </w:rPr>
        <w:t>넘어질뻔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103D30" w:rsidRPr="00E9667F" w:rsidTr="00EE3059">
        <w:tc>
          <w:tcPr>
            <w:tcW w:w="1573" w:type="dxa"/>
            <w:vMerge w:val="restart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(포항)열연부</w:t>
            </w:r>
          </w:p>
        </w:tc>
      </w:tr>
      <w:tr w:rsidR="00103D30" w:rsidRPr="00E9667F" w:rsidTr="00EE3059">
        <w:tc>
          <w:tcPr>
            <w:tcW w:w="1573" w:type="dxa"/>
            <w:vMerge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103D30" w:rsidRPr="00E9667F" w:rsidTr="00EE3059">
        <w:tc>
          <w:tcPr>
            <w:tcW w:w="1573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전도</w:t>
            </w: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/>
                <w:b/>
                <w:lang w:eastAsia="ko-KR"/>
              </w:rPr>
              <w:br/>
              <w:t>010-3106-5949</w:t>
            </w:r>
          </w:p>
        </w:tc>
      </w:tr>
    </w:tbl>
    <w:p w:rsidR="00103D30" w:rsidRDefault="00103D30" w:rsidP="00103D30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2023-08-18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)3</w:t>
      </w:r>
      <w:r>
        <w:rPr>
          <w:lang w:eastAsia="ko-KR"/>
        </w:rPr>
        <w:t>도금</w:t>
      </w:r>
      <w:r>
        <w:rPr>
          <w:lang w:eastAsia="ko-KR"/>
        </w:rPr>
        <w:t>-5</w:t>
      </w:r>
      <w:r>
        <w:rPr>
          <w:lang w:eastAsia="ko-KR"/>
        </w:rPr>
        <w:t>용융도금</w:t>
      </w:r>
      <w:r>
        <w:rPr>
          <w:lang w:eastAsia="ko-KR"/>
        </w:rPr>
        <w:t>-5CGL-</w:t>
      </w:r>
      <w:r>
        <w:rPr>
          <w:lang w:eastAsia="ko-KR"/>
        </w:rPr>
        <w:t>입측</w:t>
      </w:r>
      <w:r>
        <w:rPr>
          <w:lang w:eastAsia="ko-KR"/>
        </w:rPr>
        <w:t>/4TBR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도금부</w:t>
      </w:r>
      <w:r>
        <w:rPr>
          <w:lang w:eastAsia="ko-KR"/>
        </w:rPr>
        <w:t xml:space="preserve"> 3</w:t>
      </w:r>
      <w:r>
        <w:rPr>
          <w:lang w:eastAsia="ko-KR"/>
        </w:rPr>
        <w:t>도금공장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전도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주변확인</w:t>
      </w:r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주변확인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5CGL 4TBR D/SS AIR`</w:t>
      </w:r>
      <w:r>
        <w:rPr>
          <w:lang w:eastAsia="ko-KR"/>
        </w:rPr>
        <w:t>배관이</w:t>
      </w:r>
      <w:r>
        <w:rPr>
          <w:lang w:eastAsia="ko-KR"/>
        </w:rPr>
        <w:t xml:space="preserve"> </w:t>
      </w:r>
      <w:r>
        <w:rPr>
          <w:lang w:eastAsia="ko-KR"/>
        </w:rPr>
        <w:t>돌출되어</w:t>
      </w:r>
      <w:r>
        <w:rPr>
          <w:lang w:eastAsia="ko-KR"/>
        </w:rPr>
        <w:t xml:space="preserve"> </w:t>
      </w:r>
      <w:r>
        <w:rPr>
          <w:lang w:eastAsia="ko-KR"/>
        </w:rPr>
        <w:t>설비</w:t>
      </w:r>
      <w:r>
        <w:rPr>
          <w:lang w:eastAsia="ko-KR"/>
        </w:rPr>
        <w:t xml:space="preserve"> </w:t>
      </w:r>
      <w:r>
        <w:rPr>
          <w:lang w:eastAsia="ko-KR"/>
        </w:rPr>
        <w:t>점검이나</w:t>
      </w:r>
      <w:r>
        <w:rPr>
          <w:lang w:eastAsia="ko-KR"/>
        </w:rPr>
        <w:t xml:space="preserve"> </w:t>
      </w:r>
      <w:r>
        <w:rPr>
          <w:lang w:eastAsia="ko-KR"/>
        </w:rPr>
        <w:t>통행시</w:t>
      </w:r>
      <w:r>
        <w:rPr>
          <w:lang w:eastAsia="ko-KR"/>
        </w:rPr>
        <w:t xml:space="preserve"> </w:t>
      </w:r>
      <w:r>
        <w:rPr>
          <w:lang w:eastAsia="ko-KR"/>
        </w:rPr>
        <w:t>배관에</w:t>
      </w:r>
      <w:r>
        <w:rPr>
          <w:lang w:eastAsia="ko-KR"/>
        </w:rPr>
        <w:t xml:space="preserve"> </w:t>
      </w:r>
      <w:r>
        <w:rPr>
          <w:lang w:eastAsia="ko-KR"/>
        </w:rPr>
        <w:t>걸려</w:t>
      </w:r>
      <w:r>
        <w:rPr>
          <w:lang w:eastAsia="ko-KR"/>
        </w:rPr>
        <w:t xml:space="preserve"> </w:t>
      </w:r>
      <w:r>
        <w:rPr>
          <w:lang w:eastAsia="ko-KR"/>
        </w:rPr>
        <w:t>전도될</w:t>
      </w:r>
      <w:r>
        <w:rPr>
          <w:lang w:eastAsia="ko-KR"/>
        </w:rPr>
        <w:t xml:space="preserve"> </w:t>
      </w:r>
      <w:r>
        <w:rPr>
          <w:lang w:eastAsia="ko-KR"/>
        </w:rPr>
        <w:t>뻔함</w:t>
      </w:r>
      <w:r>
        <w:rPr>
          <w:lang w:eastAsia="ko-KR"/>
        </w:rPr>
        <w:t xml:space="preserve"> </w:t>
      </w:r>
      <w:r>
        <w:rPr>
          <w:lang w:eastAsia="ko-KR"/>
        </w:rPr>
        <w:t>사례임</w:t>
      </w:r>
      <w:r>
        <w:rPr>
          <w:lang w:eastAsia="ko-KR"/>
        </w:rPr>
        <w:t>.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103D30" w:rsidRPr="00E9667F" w:rsidTr="00EE3059">
        <w:tc>
          <w:tcPr>
            <w:tcW w:w="1573" w:type="dxa"/>
            <w:vMerge w:val="restart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(포항)열연부</w:t>
            </w:r>
          </w:p>
        </w:tc>
      </w:tr>
      <w:tr w:rsidR="00103D30" w:rsidRPr="00E9667F" w:rsidTr="00EE3059">
        <w:tc>
          <w:tcPr>
            <w:tcW w:w="1573" w:type="dxa"/>
            <w:vMerge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103D30" w:rsidRPr="00E9667F" w:rsidTr="00EE3059">
        <w:tc>
          <w:tcPr>
            <w:tcW w:w="1573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전도</w:t>
            </w: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/>
                <w:b/>
                <w:lang w:eastAsia="ko-KR"/>
              </w:rPr>
              <w:br/>
              <w:t>010-3106-5949</w:t>
            </w:r>
          </w:p>
        </w:tc>
      </w:tr>
    </w:tbl>
    <w:p w:rsidR="00103D30" w:rsidRDefault="00103D30" w:rsidP="00103D30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2023-08-17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-1</w:t>
      </w:r>
      <w:r>
        <w:rPr>
          <w:lang w:eastAsia="ko-KR"/>
        </w:rPr>
        <w:t>제강</w:t>
      </w:r>
      <w:r>
        <w:rPr>
          <w:lang w:eastAsia="ko-KR"/>
        </w:rPr>
        <w:t>-RH-3RH-OB/6</w:t>
      </w:r>
      <w:r>
        <w:rPr>
          <w:lang w:eastAsia="ko-KR"/>
        </w:rPr>
        <w:t>층</w:t>
      </w:r>
      <w:r>
        <w:rPr>
          <w:lang w:eastAsia="ko-KR"/>
        </w:rPr>
        <w:t xml:space="preserve"> A</w:t>
      </w:r>
      <w:r>
        <w:rPr>
          <w:lang w:eastAsia="ko-KR"/>
        </w:rPr>
        <w:t>계</w:t>
      </w:r>
      <w:r>
        <w:rPr>
          <w:lang w:eastAsia="ko-KR"/>
        </w:rPr>
        <w:t xml:space="preserve"> Hopper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제강부</w:t>
      </w:r>
      <w:r>
        <w:rPr>
          <w:lang w:eastAsia="ko-KR"/>
        </w:rPr>
        <w:t xml:space="preserve"> 1</w:t>
      </w:r>
      <w:r>
        <w:rPr>
          <w:lang w:eastAsia="ko-KR"/>
        </w:rPr>
        <w:t>제강공장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전도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r>
        <w:rPr>
          <w:lang w:eastAsia="ko-KR"/>
        </w:rPr>
        <w:t>설치불량</w:t>
      </w:r>
      <w:r>
        <w:rPr>
          <w:lang w:eastAsia="ko-KR"/>
        </w:rPr>
        <w:t>(</w:t>
      </w:r>
      <w:r>
        <w:rPr>
          <w:lang w:eastAsia="ko-KR"/>
        </w:rPr>
        <w:t>작업발판</w:t>
      </w:r>
      <w:r>
        <w:rPr>
          <w:lang w:eastAsia="ko-KR"/>
        </w:rPr>
        <w:t xml:space="preserve">, </w:t>
      </w:r>
      <w:r>
        <w:rPr>
          <w:lang w:eastAsia="ko-KR"/>
        </w:rPr>
        <w:t>보조로프</w:t>
      </w:r>
      <w:r>
        <w:rPr>
          <w:lang w:eastAsia="ko-KR"/>
        </w:rPr>
        <w:t xml:space="preserve">, </w:t>
      </w:r>
      <w:r>
        <w:rPr>
          <w:lang w:eastAsia="ko-KR"/>
        </w:rPr>
        <w:t>방호카바설치미흡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r>
        <w:rPr>
          <w:lang w:eastAsia="ko-KR"/>
        </w:rPr>
        <w:t>임의제거</w:t>
      </w:r>
      <w:r>
        <w:rPr>
          <w:lang w:eastAsia="ko-KR"/>
        </w:rPr>
        <w:t>)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3RH 6</w:t>
      </w:r>
      <w:r>
        <w:rPr>
          <w:lang w:eastAsia="ko-KR"/>
        </w:rPr>
        <w:t>층에</w:t>
      </w:r>
      <w:r>
        <w:rPr>
          <w:lang w:eastAsia="ko-KR"/>
        </w:rPr>
        <w:t xml:space="preserve"> A</w:t>
      </w:r>
      <w:r>
        <w:rPr>
          <w:lang w:eastAsia="ko-KR"/>
        </w:rPr>
        <w:t>계</w:t>
      </w:r>
      <w:r>
        <w:rPr>
          <w:lang w:eastAsia="ko-KR"/>
        </w:rPr>
        <w:t xml:space="preserve"> </w:t>
      </w:r>
      <w:r>
        <w:rPr>
          <w:lang w:eastAsia="ko-KR"/>
        </w:rPr>
        <w:t>절출을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현장을</w:t>
      </w:r>
      <w:r>
        <w:rPr>
          <w:lang w:eastAsia="ko-KR"/>
        </w:rPr>
        <w:t xml:space="preserve"> </w:t>
      </w:r>
      <w:r>
        <w:rPr>
          <w:lang w:eastAsia="ko-KR"/>
        </w:rPr>
        <w:t>갔으나</w:t>
      </w:r>
      <w:r>
        <w:rPr>
          <w:lang w:eastAsia="ko-KR"/>
        </w:rPr>
        <w:t xml:space="preserve"> </w:t>
      </w:r>
      <w:r>
        <w:rPr>
          <w:lang w:eastAsia="ko-KR"/>
        </w:rPr>
        <w:t>휴대중이던</w:t>
      </w:r>
      <w:r>
        <w:rPr>
          <w:lang w:eastAsia="ko-KR"/>
        </w:rPr>
        <w:t xml:space="preserve"> </w:t>
      </w:r>
      <w:r>
        <w:rPr>
          <w:lang w:eastAsia="ko-KR"/>
        </w:rPr>
        <w:t>랜턴의</w:t>
      </w:r>
      <w:r>
        <w:rPr>
          <w:lang w:eastAsia="ko-KR"/>
        </w:rPr>
        <w:t xml:space="preserve"> </w:t>
      </w:r>
      <w:r>
        <w:rPr>
          <w:lang w:eastAsia="ko-KR"/>
        </w:rPr>
        <w:t>배터리가</w:t>
      </w:r>
      <w:r>
        <w:rPr>
          <w:lang w:eastAsia="ko-KR"/>
        </w:rPr>
        <w:t xml:space="preserve"> </w:t>
      </w:r>
      <w:r>
        <w:rPr>
          <w:lang w:eastAsia="ko-KR"/>
        </w:rPr>
        <w:t>다되서</w:t>
      </w:r>
      <w:r>
        <w:rPr>
          <w:lang w:eastAsia="ko-KR"/>
        </w:rPr>
        <w:t xml:space="preserve"> </w:t>
      </w:r>
      <w:r>
        <w:rPr>
          <w:lang w:eastAsia="ko-KR"/>
        </w:rPr>
        <w:t>주변</w:t>
      </w:r>
      <w:r>
        <w:rPr>
          <w:lang w:eastAsia="ko-KR"/>
        </w:rPr>
        <w:t xml:space="preserve"> </w:t>
      </w:r>
      <w:r>
        <w:rPr>
          <w:lang w:eastAsia="ko-KR"/>
        </w:rPr>
        <w:t>조도</w:t>
      </w:r>
      <w:r>
        <w:rPr>
          <w:lang w:eastAsia="ko-KR"/>
        </w:rPr>
        <w:t xml:space="preserve"> </w:t>
      </w:r>
      <w:r>
        <w:rPr>
          <w:lang w:eastAsia="ko-KR"/>
        </w:rPr>
        <w:t>불량으로</w:t>
      </w:r>
      <w:r>
        <w:rPr>
          <w:lang w:eastAsia="ko-KR"/>
        </w:rPr>
        <w:t xml:space="preserve"> </w:t>
      </w:r>
      <w:r>
        <w:rPr>
          <w:lang w:eastAsia="ko-KR"/>
        </w:rPr>
        <w:t>발을</w:t>
      </w:r>
      <w:r>
        <w:rPr>
          <w:lang w:eastAsia="ko-KR"/>
        </w:rPr>
        <w:t xml:space="preserve"> </w:t>
      </w:r>
      <w:r>
        <w:rPr>
          <w:lang w:eastAsia="ko-KR"/>
        </w:rPr>
        <w:t>헛딛어</w:t>
      </w:r>
      <w:r>
        <w:rPr>
          <w:lang w:eastAsia="ko-KR"/>
        </w:rPr>
        <w:t xml:space="preserve"> </w:t>
      </w:r>
      <w:r>
        <w:rPr>
          <w:lang w:eastAsia="ko-KR"/>
        </w:rPr>
        <w:t>전도될뻔하였음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103D30" w:rsidRPr="00E9667F" w:rsidTr="00EE3059">
        <w:tc>
          <w:tcPr>
            <w:tcW w:w="1573" w:type="dxa"/>
            <w:vMerge w:val="restart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(포항)열연부</w:t>
            </w:r>
          </w:p>
        </w:tc>
      </w:tr>
      <w:tr w:rsidR="00103D30" w:rsidRPr="00E9667F" w:rsidTr="00EE3059">
        <w:tc>
          <w:tcPr>
            <w:tcW w:w="1573" w:type="dxa"/>
            <w:vMerge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103D30" w:rsidRPr="00E9667F" w:rsidTr="00EE3059">
        <w:tc>
          <w:tcPr>
            <w:tcW w:w="1573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전도</w:t>
            </w: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/>
                <w:b/>
                <w:lang w:eastAsia="ko-KR"/>
              </w:rPr>
              <w:br/>
              <w:t>010-3106-5949</w:t>
            </w:r>
          </w:p>
        </w:tc>
      </w:tr>
    </w:tbl>
    <w:p w:rsidR="00103D30" w:rsidRDefault="00103D30" w:rsidP="00103D30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2023-08-17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화성</w:t>
      </w:r>
      <w:r>
        <w:rPr>
          <w:lang w:eastAsia="ko-KR"/>
        </w:rPr>
        <w:t>-</w:t>
      </w:r>
      <w:r>
        <w:rPr>
          <w:lang w:eastAsia="ko-KR"/>
        </w:rPr>
        <w:t>선탄</w:t>
      </w:r>
      <w:r>
        <w:rPr>
          <w:lang w:eastAsia="ko-KR"/>
        </w:rPr>
        <w:t>-</w:t>
      </w:r>
      <w:r>
        <w:rPr>
          <w:lang w:eastAsia="ko-KR"/>
        </w:rPr>
        <w:t>수송</w:t>
      </w:r>
      <w:r>
        <w:rPr>
          <w:lang w:eastAsia="ko-KR"/>
        </w:rPr>
        <w:t>/K-551(A) B.C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r>
        <w:rPr>
          <w:lang w:eastAsia="ko-KR"/>
        </w:rPr>
        <w:t>화성부</w:t>
      </w:r>
      <w:r>
        <w:rPr>
          <w:lang w:eastAsia="ko-KR"/>
        </w:rPr>
        <w:t xml:space="preserve"> </w:t>
      </w:r>
      <w:r>
        <w:rPr>
          <w:lang w:eastAsia="ko-KR"/>
        </w:rPr>
        <w:t>선탄공장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전도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r>
        <w:rPr>
          <w:lang w:eastAsia="ko-KR"/>
        </w:rPr>
        <w:t>설치불량</w:t>
      </w:r>
      <w:r>
        <w:rPr>
          <w:lang w:eastAsia="ko-KR"/>
        </w:rPr>
        <w:t>(</w:t>
      </w:r>
      <w:r>
        <w:rPr>
          <w:lang w:eastAsia="ko-KR"/>
        </w:rPr>
        <w:t>작업발판</w:t>
      </w:r>
      <w:r>
        <w:rPr>
          <w:lang w:eastAsia="ko-KR"/>
        </w:rPr>
        <w:t xml:space="preserve">, </w:t>
      </w:r>
      <w:r>
        <w:rPr>
          <w:lang w:eastAsia="ko-KR"/>
        </w:rPr>
        <w:t>보조로프</w:t>
      </w:r>
      <w:r>
        <w:rPr>
          <w:lang w:eastAsia="ko-KR"/>
        </w:rPr>
        <w:t xml:space="preserve">, </w:t>
      </w:r>
      <w:r>
        <w:rPr>
          <w:lang w:eastAsia="ko-KR"/>
        </w:rPr>
        <w:t>방호카바설치미흡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r>
        <w:rPr>
          <w:lang w:eastAsia="ko-KR"/>
        </w:rPr>
        <w:t>임의제거</w:t>
      </w:r>
      <w:r>
        <w:rPr>
          <w:lang w:eastAsia="ko-KR"/>
        </w:rPr>
        <w:t>)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 xml:space="preserve">K-551(A) B.C </w:t>
      </w:r>
      <w:r>
        <w:rPr>
          <w:lang w:eastAsia="ko-KR"/>
        </w:rPr>
        <w:t>하부로</w:t>
      </w:r>
      <w:r>
        <w:rPr>
          <w:lang w:eastAsia="ko-KR"/>
        </w:rPr>
        <w:t xml:space="preserve"> </w:t>
      </w:r>
      <w:r>
        <w:rPr>
          <w:lang w:eastAsia="ko-KR"/>
        </w:rPr>
        <w:t>내려가는</w:t>
      </w:r>
      <w:r>
        <w:rPr>
          <w:lang w:eastAsia="ko-KR"/>
        </w:rPr>
        <w:t xml:space="preserve"> </w:t>
      </w:r>
      <w:r>
        <w:rPr>
          <w:lang w:eastAsia="ko-KR"/>
        </w:rPr>
        <w:t>하강계단을</w:t>
      </w:r>
      <w:r>
        <w:rPr>
          <w:lang w:eastAsia="ko-KR"/>
        </w:rPr>
        <w:t xml:space="preserve"> </w:t>
      </w:r>
      <w:r>
        <w:rPr>
          <w:lang w:eastAsia="ko-KR"/>
        </w:rPr>
        <w:t>이용하려는데</w:t>
      </w:r>
      <w:r>
        <w:rPr>
          <w:lang w:eastAsia="ko-KR"/>
        </w:rPr>
        <w:t xml:space="preserve"> </w:t>
      </w:r>
      <w:r>
        <w:rPr>
          <w:lang w:eastAsia="ko-KR"/>
        </w:rPr>
        <w:t>계단부</w:t>
      </w:r>
      <w:r>
        <w:rPr>
          <w:lang w:eastAsia="ko-KR"/>
        </w:rPr>
        <w:t xml:space="preserve"> </w:t>
      </w:r>
      <w:r>
        <w:rPr>
          <w:lang w:eastAsia="ko-KR"/>
        </w:rPr>
        <w:t>부식이</w:t>
      </w:r>
      <w:r>
        <w:rPr>
          <w:lang w:eastAsia="ko-KR"/>
        </w:rPr>
        <w:t xml:space="preserve"> </w:t>
      </w:r>
      <w:r>
        <w:rPr>
          <w:lang w:eastAsia="ko-KR"/>
        </w:rPr>
        <w:t>심해</w:t>
      </w:r>
      <w:r>
        <w:rPr>
          <w:lang w:eastAsia="ko-KR"/>
        </w:rPr>
        <w:t xml:space="preserve"> </w:t>
      </w:r>
      <w:r>
        <w:rPr>
          <w:lang w:eastAsia="ko-KR"/>
        </w:rPr>
        <w:t>넘어질뻔함</w:t>
      </w:r>
      <w:r>
        <w:rPr>
          <w:lang w:eastAsia="ko-KR"/>
        </w:rPr>
        <w:t>.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103D30" w:rsidRPr="00E9667F" w:rsidTr="00EE3059">
        <w:tc>
          <w:tcPr>
            <w:tcW w:w="1573" w:type="dxa"/>
            <w:vMerge w:val="restart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(포항)열연부</w:t>
            </w:r>
          </w:p>
        </w:tc>
      </w:tr>
      <w:tr w:rsidR="00103D30" w:rsidRPr="00E9667F" w:rsidTr="00EE3059">
        <w:tc>
          <w:tcPr>
            <w:tcW w:w="1573" w:type="dxa"/>
            <w:vMerge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103D30" w:rsidRPr="00E9667F" w:rsidTr="00EE3059">
        <w:tc>
          <w:tcPr>
            <w:tcW w:w="1573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전도</w:t>
            </w: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/>
                <w:b/>
                <w:lang w:eastAsia="ko-KR"/>
              </w:rPr>
              <w:br/>
              <w:t>010-3106-5949</w:t>
            </w:r>
          </w:p>
        </w:tc>
      </w:tr>
    </w:tbl>
    <w:p w:rsidR="00103D30" w:rsidRDefault="00103D30" w:rsidP="00103D30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2023-08-15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B</w:t>
      </w:r>
      <w:r>
        <w:rPr>
          <w:lang w:eastAsia="ko-KR"/>
        </w:rPr>
        <w:t>급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냉연</w:t>
      </w:r>
      <w:r>
        <w:rPr>
          <w:lang w:eastAsia="ko-KR"/>
        </w:rPr>
        <w:t>-</w:t>
      </w:r>
      <w:r>
        <w:rPr>
          <w:lang w:eastAsia="ko-KR"/>
        </w:rPr>
        <w:t>산세</w:t>
      </w:r>
      <w:r>
        <w:rPr>
          <w:lang w:eastAsia="ko-KR"/>
        </w:rPr>
        <w:t>-2POL-POL/S/T W/S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냉연부</w:t>
      </w:r>
      <w:r>
        <w:rPr>
          <w:lang w:eastAsia="ko-KR"/>
        </w:rPr>
        <w:t xml:space="preserve"> </w:t>
      </w:r>
      <w:r>
        <w:rPr>
          <w:lang w:eastAsia="ko-KR"/>
        </w:rPr>
        <w:t>산세공장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전도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r>
        <w:rPr>
          <w:lang w:eastAsia="ko-KR"/>
        </w:rPr>
        <w:t>설치불량</w:t>
      </w:r>
      <w:r>
        <w:rPr>
          <w:lang w:eastAsia="ko-KR"/>
        </w:rPr>
        <w:t>(</w:t>
      </w:r>
      <w:r>
        <w:rPr>
          <w:lang w:eastAsia="ko-KR"/>
        </w:rPr>
        <w:t>작업발판</w:t>
      </w:r>
      <w:r>
        <w:rPr>
          <w:lang w:eastAsia="ko-KR"/>
        </w:rPr>
        <w:t xml:space="preserve">, </w:t>
      </w:r>
      <w:r>
        <w:rPr>
          <w:lang w:eastAsia="ko-KR"/>
        </w:rPr>
        <w:t>보조로프</w:t>
      </w:r>
      <w:r>
        <w:rPr>
          <w:lang w:eastAsia="ko-KR"/>
        </w:rPr>
        <w:t xml:space="preserve">, </w:t>
      </w:r>
      <w:r>
        <w:rPr>
          <w:lang w:eastAsia="ko-KR"/>
        </w:rPr>
        <w:t>방호카바설치미흡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r>
        <w:rPr>
          <w:lang w:eastAsia="ko-KR"/>
        </w:rPr>
        <w:t>임의제거</w:t>
      </w:r>
      <w:r>
        <w:rPr>
          <w:lang w:eastAsia="ko-KR"/>
        </w:rPr>
        <w:t>)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 xml:space="preserve">S/T W/S </w:t>
      </w:r>
      <w:r>
        <w:rPr>
          <w:lang w:eastAsia="ko-KR"/>
        </w:rPr>
        <w:t>나이프</w:t>
      </w:r>
      <w:r>
        <w:rPr>
          <w:lang w:eastAsia="ko-KR"/>
        </w:rPr>
        <w:t xml:space="preserve"> </w:t>
      </w:r>
      <w:r>
        <w:rPr>
          <w:lang w:eastAsia="ko-KR"/>
        </w:rPr>
        <w:t>교환시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발판의</w:t>
      </w:r>
      <w:r>
        <w:rPr>
          <w:lang w:eastAsia="ko-KR"/>
        </w:rPr>
        <w:t xml:space="preserve"> </w:t>
      </w:r>
      <w:r>
        <w:rPr>
          <w:lang w:eastAsia="ko-KR"/>
        </w:rPr>
        <w:t>폭</w:t>
      </w:r>
      <w:r>
        <w:rPr>
          <w:lang w:eastAsia="ko-KR"/>
        </w:rPr>
        <w:t>(650MM)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좁아</w:t>
      </w:r>
      <w:r>
        <w:rPr>
          <w:lang w:eastAsia="ko-KR"/>
        </w:rPr>
        <w:t xml:space="preserve"> </w:t>
      </w:r>
      <w:r>
        <w:rPr>
          <w:lang w:eastAsia="ko-KR"/>
        </w:rPr>
        <w:t>나이프</w:t>
      </w:r>
      <w:r>
        <w:rPr>
          <w:lang w:eastAsia="ko-KR"/>
        </w:rPr>
        <w:t xml:space="preserve"> </w:t>
      </w:r>
      <w:r>
        <w:rPr>
          <w:lang w:eastAsia="ko-KR"/>
        </w:rPr>
        <w:t>교환시</w:t>
      </w:r>
      <w:r>
        <w:rPr>
          <w:lang w:eastAsia="ko-KR"/>
        </w:rPr>
        <w:t xml:space="preserve"> </w:t>
      </w:r>
      <w:r>
        <w:rPr>
          <w:lang w:eastAsia="ko-KR"/>
        </w:rPr>
        <w:t>뒤로</w:t>
      </w:r>
      <w:r>
        <w:rPr>
          <w:lang w:eastAsia="ko-KR"/>
        </w:rPr>
        <w:t xml:space="preserve"> </w:t>
      </w:r>
      <w:r>
        <w:rPr>
          <w:lang w:eastAsia="ko-KR"/>
        </w:rPr>
        <w:t>넘어</w:t>
      </w:r>
      <w:r>
        <w:rPr>
          <w:lang w:eastAsia="ko-KR"/>
        </w:rPr>
        <w:t xml:space="preserve"> </w:t>
      </w:r>
      <w:r>
        <w:rPr>
          <w:lang w:eastAsia="ko-KR"/>
        </w:rPr>
        <w:t>질뻔함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103D30" w:rsidRPr="00E9667F" w:rsidTr="00EE3059">
        <w:tc>
          <w:tcPr>
            <w:tcW w:w="1573" w:type="dxa"/>
            <w:vMerge w:val="restart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(포항)열연부</w:t>
            </w:r>
          </w:p>
        </w:tc>
      </w:tr>
      <w:tr w:rsidR="00103D30" w:rsidRPr="00E9667F" w:rsidTr="00EE3059">
        <w:tc>
          <w:tcPr>
            <w:tcW w:w="1573" w:type="dxa"/>
            <w:vMerge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103D30" w:rsidRPr="00E9667F" w:rsidTr="00EE3059">
        <w:tc>
          <w:tcPr>
            <w:tcW w:w="1573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전도</w:t>
            </w: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/>
                <w:b/>
                <w:lang w:eastAsia="ko-KR"/>
              </w:rPr>
              <w:br/>
              <w:t>010-3106-5949</w:t>
            </w:r>
          </w:p>
        </w:tc>
      </w:tr>
    </w:tbl>
    <w:p w:rsidR="00103D30" w:rsidRDefault="00103D30" w:rsidP="00103D30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2023-08-18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)STS-</w:t>
      </w:r>
      <w:r>
        <w:rPr>
          <w:lang w:eastAsia="ko-KR"/>
        </w:rPr>
        <w:t>압연</w:t>
      </w:r>
      <w:r>
        <w:rPr>
          <w:lang w:eastAsia="ko-KR"/>
        </w:rPr>
        <w:t>-1</w:t>
      </w:r>
      <w:r>
        <w:rPr>
          <w:lang w:eastAsia="ko-KR"/>
        </w:rPr>
        <w:t>냉연</w:t>
      </w:r>
      <w:r>
        <w:rPr>
          <w:lang w:eastAsia="ko-KR"/>
        </w:rPr>
        <w:t>-</w:t>
      </w:r>
      <w:r>
        <w:rPr>
          <w:lang w:eastAsia="ko-KR"/>
        </w:rPr>
        <w:t>기타</w:t>
      </w:r>
      <w:r>
        <w:rPr>
          <w:lang w:eastAsia="ko-KR"/>
        </w:rPr>
        <w:t>/8</w:t>
      </w:r>
      <w:r>
        <w:rPr>
          <w:lang w:eastAsia="ko-KR"/>
        </w:rPr>
        <w:t>문앞</w:t>
      </w:r>
      <w:r>
        <w:rPr>
          <w:lang w:eastAsia="ko-KR"/>
        </w:rPr>
        <w:t xml:space="preserve"> </w:t>
      </w:r>
      <w:r>
        <w:rPr>
          <w:lang w:eastAsia="ko-KR"/>
        </w:rPr>
        <w:t>환경</w:t>
      </w:r>
      <w:r>
        <w:rPr>
          <w:lang w:eastAsia="ko-KR"/>
        </w:rPr>
        <w:t xml:space="preserve"> </w:t>
      </w:r>
      <w:r>
        <w:rPr>
          <w:lang w:eastAsia="ko-KR"/>
        </w:rPr>
        <w:t>관리함</w:t>
      </w:r>
      <w:r>
        <w:rPr>
          <w:lang w:eastAsia="ko-KR"/>
        </w:rPr>
        <w:t xml:space="preserve"> </w:t>
      </w:r>
      <w:r>
        <w:rPr>
          <w:lang w:eastAsia="ko-KR"/>
        </w:rPr>
        <w:t>주위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)STS</w:t>
      </w:r>
      <w:r>
        <w:rPr>
          <w:lang w:eastAsia="ko-KR"/>
        </w:rPr>
        <w:t>압연부</w:t>
      </w:r>
      <w:r>
        <w:rPr>
          <w:lang w:eastAsia="ko-KR"/>
        </w:rPr>
        <w:t xml:space="preserve"> 1</w:t>
      </w:r>
      <w:r>
        <w:rPr>
          <w:lang w:eastAsia="ko-KR"/>
        </w:rPr>
        <w:t>냉연공장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전도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기타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야간</w:t>
      </w:r>
      <w:r>
        <w:rPr>
          <w:lang w:eastAsia="ko-KR"/>
        </w:rPr>
        <w:t xml:space="preserve"> </w:t>
      </w:r>
      <w:r>
        <w:rPr>
          <w:lang w:eastAsia="ko-KR"/>
        </w:rPr>
        <w:t>근무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발생한</w:t>
      </w:r>
      <w:r>
        <w:rPr>
          <w:lang w:eastAsia="ko-KR"/>
        </w:rPr>
        <w:t xml:space="preserve"> </w:t>
      </w:r>
      <w:r>
        <w:rPr>
          <w:lang w:eastAsia="ko-KR"/>
        </w:rPr>
        <w:t>폐기물을</w:t>
      </w:r>
      <w:r>
        <w:rPr>
          <w:lang w:eastAsia="ko-KR"/>
        </w:rPr>
        <w:t xml:space="preserve"> </w:t>
      </w:r>
      <w:r>
        <w:rPr>
          <w:lang w:eastAsia="ko-KR"/>
        </w:rPr>
        <w:t>버리기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8</w:t>
      </w:r>
      <w:r>
        <w:rPr>
          <w:lang w:eastAsia="ko-KR"/>
        </w:rPr>
        <w:t>문앞</w:t>
      </w:r>
      <w:r>
        <w:rPr>
          <w:lang w:eastAsia="ko-KR"/>
        </w:rPr>
        <w:t xml:space="preserve"> </w:t>
      </w:r>
      <w:r>
        <w:rPr>
          <w:lang w:eastAsia="ko-KR"/>
        </w:rPr>
        <w:t>환경</w:t>
      </w:r>
      <w:r>
        <w:rPr>
          <w:lang w:eastAsia="ko-KR"/>
        </w:rPr>
        <w:t xml:space="preserve"> </w:t>
      </w:r>
      <w:r>
        <w:rPr>
          <w:lang w:eastAsia="ko-KR"/>
        </w:rPr>
        <w:t>관리함으로</w:t>
      </w:r>
      <w:r>
        <w:rPr>
          <w:lang w:eastAsia="ko-KR"/>
        </w:rPr>
        <w:t xml:space="preserve"> </w:t>
      </w:r>
      <w:r>
        <w:rPr>
          <w:lang w:eastAsia="ko-KR"/>
        </w:rPr>
        <w:t>가는</w:t>
      </w:r>
      <w:r>
        <w:rPr>
          <w:lang w:eastAsia="ko-KR"/>
        </w:rPr>
        <w:t xml:space="preserve"> </w:t>
      </w:r>
      <w:r>
        <w:rPr>
          <w:lang w:eastAsia="ko-KR"/>
        </w:rPr>
        <w:t>도중</w:t>
      </w:r>
      <w:r>
        <w:rPr>
          <w:lang w:eastAsia="ko-KR"/>
        </w:rPr>
        <w:t xml:space="preserve"> </w:t>
      </w:r>
      <w:r>
        <w:rPr>
          <w:lang w:eastAsia="ko-KR"/>
        </w:rPr>
        <w:t>환경</w:t>
      </w:r>
      <w:r>
        <w:rPr>
          <w:lang w:eastAsia="ko-KR"/>
        </w:rPr>
        <w:t xml:space="preserve"> </w:t>
      </w:r>
      <w:r>
        <w:rPr>
          <w:lang w:eastAsia="ko-KR"/>
        </w:rPr>
        <w:t>관리함</w:t>
      </w:r>
      <w:r>
        <w:rPr>
          <w:lang w:eastAsia="ko-KR"/>
        </w:rPr>
        <w:t xml:space="preserve"> </w:t>
      </w:r>
      <w:r>
        <w:rPr>
          <w:lang w:eastAsia="ko-KR"/>
        </w:rPr>
        <w:t>주위에</w:t>
      </w:r>
      <w:r>
        <w:rPr>
          <w:lang w:eastAsia="ko-KR"/>
        </w:rPr>
        <w:t xml:space="preserve"> </w:t>
      </w:r>
      <w:r>
        <w:rPr>
          <w:lang w:eastAsia="ko-KR"/>
        </w:rPr>
        <w:t>조명등이</w:t>
      </w:r>
      <w:r>
        <w:rPr>
          <w:lang w:eastAsia="ko-KR"/>
        </w:rPr>
        <w:t xml:space="preserve"> </w:t>
      </w:r>
      <w:r>
        <w:rPr>
          <w:lang w:eastAsia="ko-KR"/>
        </w:rPr>
        <w:t>설치</w:t>
      </w:r>
      <w:r>
        <w:rPr>
          <w:lang w:eastAsia="ko-KR"/>
        </w:rPr>
        <w:t xml:space="preserve"> </w:t>
      </w:r>
      <w:r>
        <w:rPr>
          <w:lang w:eastAsia="ko-KR"/>
        </w:rPr>
        <w:t>되어</w:t>
      </w:r>
      <w:r>
        <w:rPr>
          <w:lang w:eastAsia="ko-KR"/>
        </w:rPr>
        <w:t xml:space="preserve"> </w:t>
      </w:r>
      <w:r>
        <w:rPr>
          <w:lang w:eastAsia="ko-KR"/>
        </w:rPr>
        <w:t>있지</w:t>
      </w:r>
      <w:r>
        <w:rPr>
          <w:lang w:eastAsia="ko-KR"/>
        </w:rPr>
        <w:t xml:space="preserve"> </w:t>
      </w:r>
      <w:r>
        <w:rPr>
          <w:lang w:eastAsia="ko-KR"/>
        </w:rPr>
        <w:t>않아</w:t>
      </w:r>
      <w:r>
        <w:rPr>
          <w:lang w:eastAsia="ko-KR"/>
        </w:rPr>
        <w:t xml:space="preserve"> </w:t>
      </w:r>
      <w:r>
        <w:rPr>
          <w:lang w:eastAsia="ko-KR"/>
        </w:rPr>
        <w:t>계단에서</w:t>
      </w:r>
      <w:r>
        <w:rPr>
          <w:lang w:eastAsia="ko-KR"/>
        </w:rPr>
        <w:t xml:space="preserve"> </w:t>
      </w:r>
      <w:r>
        <w:rPr>
          <w:lang w:eastAsia="ko-KR"/>
        </w:rPr>
        <w:t>넘어질뻔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103D30" w:rsidRPr="00E9667F" w:rsidTr="00EE3059">
        <w:tc>
          <w:tcPr>
            <w:tcW w:w="1573" w:type="dxa"/>
            <w:vMerge w:val="restart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(포항)열연부</w:t>
            </w:r>
          </w:p>
        </w:tc>
      </w:tr>
      <w:tr w:rsidR="00103D30" w:rsidRPr="00E9667F" w:rsidTr="00EE3059">
        <w:tc>
          <w:tcPr>
            <w:tcW w:w="1573" w:type="dxa"/>
            <w:vMerge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103D30" w:rsidRPr="00E9667F" w:rsidTr="00EE3059">
        <w:tc>
          <w:tcPr>
            <w:tcW w:w="1573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전도</w:t>
            </w: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/>
                <w:b/>
                <w:lang w:eastAsia="ko-KR"/>
              </w:rPr>
              <w:br/>
              <w:t>010-3106-5949</w:t>
            </w:r>
          </w:p>
        </w:tc>
      </w:tr>
    </w:tbl>
    <w:p w:rsidR="00103D30" w:rsidRDefault="00103D30" w:rsidP="00103D30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2023-08-17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)3</w:t>
      </w:r>
      <w:r>
        <w:rPr>
          <w:lang w:eastAsia="ko-KR"/>
        </w:rPr>
        <w:t>도금</w:t>
      </w:r>
      <w:r>
        <w:rPr>
          <w:lang w:eastAsia="ko-KR"/>
        </w:rPr>
        <w:t>-5</w:t>
      </w:r>
      <w:r>
        <w:rPr>
          <w:lang w:eastAsia="ko-KR"/>
        </w:rPr>
        <w:t>용융도금</w:t>
      </w:r>
      <w:r>
        <w:rPr>
          <w:lang w:eastAsia="ko-KR"/>
        </w:rPr>
        <w:t>-5CGL-</w:t>
      </w:r>
      <w:r>
        <w:rPr>
          <w:lang w:eastAsia="ko-KR"/>
        </w:rPr>
        <w:t>출측</w:t>
      </w:r>
      <w:r>
        <w:rPr>
          <w:lang w:eastAsia="ko-KR"/>
        </w:rPr>
        <w:t>/S/T Baller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도금부</w:t>
      </w:r>
      <w:r>
        <w:rPr>
          <w:lang w:eastAsia="ko-KR"/>
        </w:rPr>
        <w:t xml:space="preserve"> 3</w:t>
      </w:r>
      <w:r>
        <w:rPr>
          <w:lang w:eastAsia="ko-KR"/>
        </w:rPr>
        <w:t>도금공장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전도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주변확인</w:t>
      </w:r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주변확인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5CGL S/T Baller</w:t>
      </w:r>
      <w:r>
        <w:rPr>
          <w:lang w:eastAsia="ko-KR"/>
        </w:rPr>
        <w:t>치공구</w:t>
      </w:r>
      <w:r>
        <w:rPr>
          <w:lang w:eastAsia="ko-KR"/>
        </w:rPr>
        <w:t xml:space="preserve"> </w:t>
      </w:r>
      <w:r>
        <w:rPr>
          <w:lang w:eastAsia="ko-KR"/>
        </w:rPr>
        <w:t>보관대가</w:t>
      </w:r>
      <w:r>
        <w:rPr>
          <w:lang w:eastAsia="ko-KR"/>
        </w:rPr>
        <w:t xml:space="preserve"> </w:t>
      </w:r>
      <w:r>
        <w:rPr>
          <w:lang w:eastAsia="ko-KR"/>
        </w:rPr>
        <w:t>설치되어</w:t>
      </w:r>
      <w:r>
        <w:rPr>
          <w:lang w:eastAsia="ko-KR"/>
        </w:rPr>
        <w:t xml:space="preserve"> </w:t>
      </w:r>
      <w:r>
        <w:rPr>
          <w:lang w:eastAsia="ko-KR"/>
        </w:rPr>
        <w:t>있지</w:t>
      </w:r>
      <w:r>
        <w:rPr>
          <w:lang w:eastAsia="ko-KR"/>
        </w:rPr>
        <w:t xml:space="preserve"> </w:t>
      </w:r>
      <w:r>
        <w:rPr>
          <w:lang w:eastAsia="ko-KR"/>
        </w:rPr>
        <w:t>않아</w:t>
      </w:r>
      <w:r>
        <w:rPr>
          <w:lang w:eastAsia="ko-KR"/>
        </w:rPr>
        <w:t xml:space="preserve"> </w:t>
      </w:r>
      <w:r>
        <w:rPr>
          <w:lang w:eastAsia="ko-KR"/>
        </w:rPr>
        <w:t>치공구</w:t>
      </w:r>
      <w:r>
        <w:rPr>
          <w:lang w:eastAsia="ko-KR"/>
        </w:rPr>
        <w:t xml:space="preserve"> </w:t>
      </w:r>
      <w:r>
        <w:rPr>
          <w:lang w:eastAsia="ko-KR"/>
        </w:rPr>
        <w:t>고정이</w:t>
      </w:r>
      <w:r>
        <w:rPr>
          <w:lang w:eastAsia="ko-KR"/>
        </w:rPr>
        <w:t xml:space="preserve"> </w:t>
      </w:r>
      <w:r>
        <w:rPr>
          <w:lang w:eastAsia="ko-KR"/>
        </w:rPr>
        <w:t>안되어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r>
        <w:rPr>
          <w:lang w:eastAsia="ko-KR"/>
        </w:rPr>
        <w:t>통행시</w:t>
      </w:r>
      <w:r>
        <w:rPr>
          <w:lang w:eastAsia="ko-KR"/>
        </w:rPr>
        <w:t xml:space="preserve"> </w:t>
      </w:r>
      <w:r>
        <w:rPr>
          <w:lang w:eastAsia="ko-KR"/>
        </w:rPr>
        <w:t>걸려</w:t>
      </w:r>
      <w:r>
        <w:rPr>
          <w:lang w:eastAsia="ko-KR"/>
        </w:rPr>
        <w:t xml:space="preserve"> </w:t>
      </w:r>
      <w:r>
        <w:rPr>
          <w:lang w:eastAsia="ko-KR"/>
        </w:rPr>
        <w:t>넘어질</w:t>
      </w:r>
      <w:r>
        <w:rPr>
          <w:lang w:eastAsia="ko-KR"/>
        </w:rPr>
        <w:t xml:space="preserve"> </w:t>
      </w:r>
      <w:r>
        <w:rPr>
          <w:lang w:eastAsia="ko-KR"/>
        </w:rPr>
        <w:t>뻔한</w:t>
      </w:r>
      <w:r>
        <w:rPr>
          <w:lang w:eastAsia="ko-KR"/>
        </w:rPr>
        <w:t xml:space="preserve"> </w:t>
      </w:r>
      <w:r>
        <w:rPr>
          <w:lang w:eastAsia="ko-KR"/>
        </w:rPr>
        <w:t>사례임</w:t>
      </w:r>
      <w:r>
        <w:rPr>
          <w:lang w:eastAsia="ko-KR"/>
        </w:rPr>
        <w:t>.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103D30" w:rsidRPr="00E9667F" w:rsidTr="00EE3059">
        <w:tc>
          <w:tcPr>
            <w:tcW w:w="1573" w:type="dxa"/>
            <w:vMerge w:val="restart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(포항)열연부</w:t>
            </w:r>
          </w:p>
        </w:tc>
      </w:tr>
      <w:tr w:rsidR="00103D30" w:rsidRPr="00E9667F" w:rsidTr="00EE3059">
        <w:tc>
          <w:tcPr>
            <w:tcW w:w="1573" w:type="dxa"/>
            <w:vMerge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103D30" w:rsidRPr="00E9667F" w:rsidTr="00EE3059">
        <w:tc>
          <w:tcPr>
            <w:tcW w:w="1573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전도</w:t>
            </w: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/>
                <w:b/>
                <w:lang w:eastAsia="ko-KR"/>
              </w:rPr>
              <w:br/>
              <w:t>010-3106-5949</w:t>
            </w:r>
          </w:p>
        </w:tc>
      </w:tr>
    </w:tbl>
    <w:p w:rsidR="00103D30" w:rsidRDefault="00103D30" w:rsidP="00103D30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2023-08-17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)3</w:t>
      </w:r>
      <w:r>
        <w:rPr>
          <w:lang w:eastAsia="ko-KR"/>
        </w:rPr>
        <w:t>도금</w:t>
      </w:r>
      <w:r>
        <w:rPr>
          <w:lang w:eastAsia="ko-KR"/>
        </w:rPr>
        <w:t>-5</w:t>
      </w:r>
      <w:r>
        <w:rPr>
          <w:lang w:eastAsia="ko-KR"/>
        </w:rPr>
        <w:t>용융도금</w:t>
      </w:r>
      <w:r>
        <w:rPr>
          <w:lang w:eastAsia="ko-KR"/>
        </w:rPr>
        <w:t xml:space="preserve">-5CGL-POT </w:t>
      </w:r>
      <w:r>
        <w:rPr>
          <w:lang w:eastAsia="ko-KR"/>
        </w:rPr>
        <w:t>및</w:t>
      </w:r>
      <w:r>
        <w:rPr>
          <w:lang w:eastAsia="ko-KR"/>
        </w:rPr>
        <w:t xml:space="preserve"> C/T/POT</w:t>
      </w:r>
      <w:r>
        <w:rPr>
          <w:lang w:eastAsia="ko-KR"/>
        </w:rPr>
        <w:t>전면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도금부</w:t>
      </w:r>
      <w:r>
        <w:rPr>
          <w:lang w:eastAsia="ko-KR"/>
        </w:rPr>
        <w:t xml:space="preserve"> 3</w:t>
      </w:r>
      <w:r>
        <w:rPr>
          <w:lang w:eastAsia="ko-KR"/>
        </w:rPr>
        <w:t>도금공장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전도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주변확인</w:t>
      </w:r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주변확인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 xml:space="preserve">5CGL POT </w:t>
      </w:r>
      <w:r>
        <w:rPr>
          <w:lang w:eastAsia="ko-KR"/>
        </w:rPr>
        <w:t>치공구</w:t>
      </w:r>
      <w:r>
        <w:rPr>
          <w:lang w:eastAsia="ko-KR"/>
        </w:rPr>
        <w:t xml:space="preserve"> </w:t>
      </w:r>
      <w:r>
        <w:rPr>
          <w:lang w:eastAsia="ko-KR"/>
        </w:rPr>
        <w:t>적치대가</w:t>
      </w:r>
      <w:r>
        <w:rPr>
          <w:lang w:eastAsia="ko-KR"/>
        </w:rPr>
        <w:t xml:space="preserve"> </w:t>
      </w:r>
      <w:r>
        <w:rPr>
          <w:lang w:eastAsia="ko-KR"/>
        </w:rPr>
        <w:t>설치되어</w:t>
      </w:r>
      <w:r>
        <w:rPr>
          <w:lang w:eastAsia="ko-KR"/>
        </w:rPr>
        <w:t xml:space="preserve"> </w:t>
      </w:r>
      <w:r>
        <w:rPr>
          <w:lang w:eastAsia="ko-KR"/>
        </w:rPr>
        <w:t>있지</w:t>
      </w:r>
      <w:r>
        <w:rPr>
          <w:lang w:eastAsia="ko-KR"/>
        </w:rPr>
        <w:t xml:space="preserve"> </w:t>
      </w:r>
      <w:r>
        <w:rPr>
          <w:lang w:eastAsia="ko-KR"/>
        </w:rPr>
        <w:t>않아</w:t>
      </w:r>
      <w:r>
        <w:rPr>
          <w:lang w:eastAsia="ko-KR"/>
        </w:rPr>
        <w:t xml:space="preserve"> </w:t>
      </w:r>
      <w:r>
        <w:rPr>
          <w:lang w:eastAsia="ko-KR"/>
        </w:rPr>
        <w:t>치공구</w:t>
      </w:r>
      <w:r>
        <w:rPr>
          <w:lang w:eastAsia="ko-KR"/>
        </w:rPr>
        <w:t xml:space="preserve"> </w:t>
      </w:r>
      <w:r>
        <w:rPr>
          <w:lang w:eastAsia="ko-KR"/>
        </w:rPr>
        <w:t>고정이</w:t>
      </w:r>
      <w:r>
        <w:rPr>
          <w:lang w:eastAsia="ko-KR"/>
        </w:rPr>
        <w:t xml:space="preserve"> </w:t>
      </w:r>
      <w:r>
        <w:rPr>
          <w:lang w:eastAsia="ko-KR"/>
        </w:rPr>
        <w:t>안되어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r>
        <w:rPr>
          <w:lang w:eastAsia="ko-KR"/>
        </w:rPr>
        <w:t>통행시</w:t>
      </w:r>
      <w:r>
        <w:rPr>
          <w:lang w:eastAsia="ko-KR"/>
        </w:rPr>
        <w:t xml:space="preserve"> </w:t>
      </w:r>
      <w:r>
        <w:rPr>
          <w:lang w:eastAsia="ko-KR"/>
        </w:rPr>
        <w:t>걸려</w:t>
      </w:r>
      <w:r>
        <w:rPr>
          <w:lang w:eastAsia="ko-KR"/>
        </w:rPr>
        <w:t xml:space="preserve"> </w:t>
      </w:r>
      <w:r>
        <w:rPr>
          <w:lang w:eastAsia="ko-KR"/>
        </w:rPr>
        <w:t>넘어질</w:t>
      </w:r>
      <w:r>
        <w:rPr>
          <w:lang w:eastAsia="ko-KR"/>
        </w:rPr>
        <w:t xml:space="preserve"> </w:t>
      </w:r>
      <w:r>
        <w:rPr>
          <w:lang w:eastAsia="ko-KR"/>
        </w:rPr>
        <w:t>뻔한</w:t>
      </w:r>
      <w:r>
        <w:rPr>
          <w:lang w:eastAsia="ko-KR"/>
        </w:rPr>
        <w:t xml:space="preserve"> </w:t>
      </w:r>
      <w:r>
        <w:rPr>
          <w:lang w:eastAsia="ko-KR"/>
        </w:rPr>
        <w:t>사례임</w:t>
      </w:r>
      <w:r>
        <w:rPr>
          <w:lang w:eastAsia="ko-KR"/>
        </w:rPr>
        <w:t>.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103D30" w:rsidRPr="00E9667F" w:rsidTr="00EE3059">
        <w:tc>
          <w:tcPr>
            <w:tcW w:w="1573" w:type="dxa"/>
            <w:vMerge w:val="restart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(포항)열연부</w:t>
            </w:r>
          </w:p>
        </w:tc>
      </w:tr>
      <w:tr w:rsidR="00103D30" w:rsidRPr="00E9667F" w:rsidTr="00EE3059">
        <w:tc>
          <w:tcPr>
            <w:tcW w:w="1573" w:type="dxa"/>
            <w:vMerge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103D30" w:rsidRPr="00E9667F" w:rsidTr="00EE3059">
        <w:tc>
          <w:tcPr>
            <w:tcW w:w="1573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전도</w:t>
            </w: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/>
                <w:b/>
                <w:lang w:eastAsia="ko-KR"/>
              </w:rPr>
              <w:br/>
              <w:t>010-3106-5949</w:t>
            </w:r>
          </w:p>
        </w:tc>
      </w:tr>
    </w:tbl>
    <w:p w:rsidR="00103D30" w:rsidRDefault="00103D30" w:rsidP="00103D30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2023-08-17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)3</w:t>
      </w:r>
      <w:r>
        <w:rPr>
          <w:lang w:eastAsia="ko-KR"/>
        </w:rPr>
        <w:t>도금</w:t>
      </w:r>
      <w:r>
        <w:rPr>
          <w:lang w:eastAsia="ko-KR"/>
        </w:rPr>
        <w:t>-6</w:t>
      </w:r>
      <w:r>
        <w:rPr>
          <w:lang w:eastAsia="ko-KR"/>
        </w:rPr>
        <w:t>용융도금</w:t>
      </w:r>
      <w:r>
        <w:rPr>
          <w:lang w:eastAsia="ko-KR"/>
        </w:rPr>
        <w:t xml:space="preserve">-6CGL-POT </w:t>
      </w:r>
      <w:r>
        <w:rPr>
          <w:lang w:eastAsia="ko-KR"/>
        </w:rPr>
        <w:t>및</w:t>
      </w:r>
      <w:r>
        <w:rPr>
          <w:lang w:eastAsia="ko-KR"/>
        </w:rPr>
        <w:t xml:space="preserve"> C/T/POT</w:t>
      </w:r>
      <w:r>
        <w:rPr>
          <w:lang w:eastAsia="ko-KR"/>
        </w:rPr>
        <w:t>후면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r>
        <w:rPr>
          <w:lang w:eastAsia="ko-KR"/>
        </w:rPr>
        <w:t>도금부</w:t>
      </w:r>
      <w:r>
        <w:rPr>
          <w:lang w:eastAsia="ko-KR"/>
        </w:rPr>
        <w:t xml:space="preserve"> 3</w:t>
      </w:r>
      <w:r>
        <w:rPr>
          <w:lang w:eastAsia="ko-KR"/>
        </w:rPr>
        <w:t>도금공장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전도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주변확인</w:t>
      </w:r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주변확인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 xml:space="preserve">6CGL POT </w:t>
      </w:r>
      <w:r>
        <w:rPr>
          <w:lang w:eastAsia="ko-KR"/>
        </w:rPr>
        <w:t>후면</w:t>
      </w:r>
      <w:r>
        <w:rPr>
          <w:lang w:eastAsia="ko-KR"/>
        </w:rPr>
        <w:t xml:space="preserve"> </w:t>
      </w:r>
      <w:r>
        <w:rPr>
          <w:lang w:eastAsia="ko-KR"/>
        </w:rPr>
        <w:t>치공구</w:t>
      </w:r>
      <w:r>
        <w:rPr>
          <w:lang w:eastAsia="ko-KR"/>
        </w:rPr>
        <w:t xml:space="preserve"> </w:t>
      </w:r>
      <w:r>
        <w:rPr>
          <w:lang w:eastAsia="ko-KR"/>
        </w:rPr>
        <w:t>보관대가</w:t>
      </w:r>
      <w:r>
        <w:rPr>
          <w:lang w:eastAsia="ko-KR"/>
        </w:rPr>
        <w:t xml:space="preserve"> </w:t>
      </w:r>
      <w:r>
        <w:rPr>
          <w:lang w:eastAsia="ko-KR"/>
        </w:rPr>
        <w:t>설치되어</w:t>
      </w:r>
      <w:r>
        <w:rPr>
          <w:lang w:eastAsia="ko-KR"/>
        </w:rPr>
        <w:t xml:space="preserve"> </w:t>
      </w:r>
      <w:r>
        <w:rPr>
          <w:lang w:eastAsia="ko-KR"/>
        </w:rPr>
        <w:t>있지</w:t>
      </w:r>
      <w:r>
        <w:rPr>
          <w:lang w:eastAsia="ko-KR"/>
        </w:rPr>
        <w:t xml:space="preserve"> </w:t>
      </w:r>
      <w:r>
        <w:rPr>
          <w:lang w:eastAsia="ko-KR"/>
        </w:rPr>
        <w:t>않아</w:t>
      </w:r>
      <w:r>
        <w:rPr>
          <w:lang w:eastAsia="ko-KR"/>
        </w:rPr>
        <w:t xml:space="preserve"> </w:t>
      </w:r>
      <w:r>
        <w:rPr>
          <w:lang w:eastAsia="ko-KR"/>
        </w:rPr>
        <w:t>치공구</w:t>
      </w:r>
      <w:r>
        <w:rPr>
          <w:lang w:eastAsia="ko-KR"/>
        </w:rPr>
        <w:t xml:space="preserve"> </w:t>
      </w:r>
      <w:r>
        <w:rPr>
          <w:lang w:eastAsia="ko-KR"/>
        </w:rPr>
        <w:t>고정이</w:t>
      </w:r>
      <w:r>
        <w:rPr>
          <w:lang w:eastAsia="ko-KR"/>
        </w:rPr>
        <w:t xml:space="preserve"> </w:t>
      </w:r>
      <w:r>
        <w:rPr>
          <w:lang w:eastAsia="ko-KR"/>
        </w:rPr>
        <w:t>안되어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r>
        <w:rPr>
          <w:lang w:eastAsia="ko-KR"/>
        </w:rPr>
        <w:t>통행시</w:t>
      </w:r>
      <w:r>
        <w:rPr>
          <w:lang w:eastAsia="ko-KR"/>
        </w:rPr>
        <w:t xml:space="preserve"> </w:t>
      </w:r>
      <w:r>
        <w:rPr>
          <w:lang w:eastAsia="ko-KR"/>
        </w:rPr>
        <w:t>걸려</w:t>
      </w:r>
      <w:r>
        <w:rPr>
          <w:lang w:eastAsia="ko-KR"/>
        </w:rPr>
        <w:t xml:space="preserve"> </w:t>
      </w:r>
      <w:r>
        <w:rPr>
          <w:lang w:eastAsia="ko-KR"/>
        </w:rPr>
        <w:t>넘어질</w:t>
      </w:r>
      <w:r>
        <w:rPr>
          <w:lang w:eastAsia="ko-KR"/>
        </w:rPr>
        <w:t xml:space="preserve"> </w:t>
      </w:r>
      <w:r>
        <w:rPr>
          <w:lang w:eastAsia="ko-KR"/>
        </w:rPr>
        <w:t>뻔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사례임</w:t>
      </w:r>
      <w:r>
        <w:rPr>
          <w:lang w:eastAsia="ko-KR"/>
        </w:rPr>
        <w:t>.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103D30" w:rsidRPr="00E9667F" w:rsidTr="00EE3059">
        <w:tc>
          <w:tcPr>
            <w:tcW w:w="1573" w:type="dxa"/>
            <w:vMerge w:val="restart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(포항)열연부</w:t>
            </w:r>
          </w:p>
        </w:tc>
      </w:tr>
      <w:tr w:rsidR="00103D30" w:rsidRPr="00E9667F" w:rsidTr="00EE3059">
        <w:tc>
          <w:tcPr>
            <w:tcW w:w="1573" w:type="dxa"/>
            <w:vMerge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103D30" w:rsidRPr="00E9667F" w:rsidTr="00EE3059">
        <w:tc>
          <w:tcPr>
            <w:tcW w:w="1573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전도</w:t>
            </w: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/>
                <w:b/>
                <w:lang w:eastAsia="ko-KR"/>
              </w:rPr>
              <w:br/>
              <w:t>010-3106-5949</w:t>
            </w:r>
          </w:p>
        </w:tc>
      </w:tr>
    </w:tbl>
    <w:p w:rsidR="00103D30" w:rsidRDefault="00103D30" w:rsidP="00103D30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2023-08-16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냉연</w:t>
      </w:r>
      <w:r>
        <w:rPr>
          <w:lang w:eastAsia="ko-KR"/>
        </w:rPr>
        <w:t>-1</w:t>
      </w:r>
      <w:r>
        <w:rPr>
          <w:lang w:eastAsia="ko-KR"/>
        </w:rPr>
        <w:t>냉연</w:t>
      </w:r>
      <w:r>
        <w:rPr>
          <w:lang w:eastAsia="ko-KR"/>
        </w:rPr>
        <w:t>-RCL/YARD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r>
        <w:rPr>
          <w:lang w:eastAsia="ko-KR"/>
        </w:rPr>
        <w:t>냉연부</w:t>
      </w:r>
      <w:r>
        <w:rPr>
          <w:lang w:eastAsia="ko-KR"/>
        </w:rPr>
        <w:t xml:space="preserve"> 1</w:t>
      </w:r>
      <w:r>
        <w:rPr>
          <w:lang w:eastAsia="ko-KR"/>
        </w:rPr>
        <w:t>냉연공장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전도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작업절차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순서</w:t>
      </w:r>
      <w:r>
        <w:rPr>
          <w:lang w:eastAsia="ko-KR"/>
        </w:rPr>
        <w:t xml:space="preserve"> </w:t>
      </w:r>
      <w:r>
        <w:rPr>
          <w:lang w:eastAsia="ko-KR"/>
        </w:rPr>
        <w:t>미준수</w:t>
      </w:r>
      <w:r>
        <w:rPr>
          <w:lang w:eastAsia="ko-KR"/>
        </w:rPr>
        <w:t>(</w:t>
      </w:r>
      <w:r>
        <w:rPr>
          <w:lang w:eastAsia="ko-KR"/>
        </w:rPr>
        <w:t>작업표준이행상태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>)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정정</w:t>
      </w:r>
      <w:r>
        <w:rPr>
          <w:lang w:eastAsia="ko-KR"/>
        </w:rPr>
        <w:t xml:space="preserve"> YARD</w:t>
      </w:r>
      <w:r>
        <w:rPr>
          <w:lang w:eastAsia="ko-KR"/>
        </w:rPr>
        <w:t>내</w:t>
      </w:r>
      <w:r>
        <w:rPr>
          <w:lang w:eastAsia="ko-KR"/>
        </w:rPr>
        <w:t xml:space="preserve"> </w:t>
      </w:r>
      <w:r>
        <w:rPr>
          <w:lang w:eastAsia="ko-KR"/>
        </w:rPr>
        <w:t>환경</w:t>
      </w:r>
      <w:r>
        <w:rPr>
          <w:lang w:eastAsia="ko-KR"/>
        </w:rPr>
        <w:t xml:space="preserve"> </w:t>
      </w:r>
      <w:r>
        <w:rPr>
          <w:lang w:eastAsia="ko-KR"/>
        </w:rPr>
        <w:t>관리함에</w:t>
      </w:r>
      <w:r>
        <w:rPr>
          <w:lang w:eastAsia="ko-KR"/>
        </w:rPr>
        <w:t xml:space="preserve"> </w:t>
      </w:r>
      <w:r>
        <w:rPr>
          <w:lang w:eastAsia="ko-KR"/>
        </w:rPr>
        <w:t>쓰레기를</w:t>
      </w:r>
      <w:r>
        <w:rPr>
          <w:lang w:eastAsia="ko-KR"/>
        </w:rPr>
        <w:t xml:space="preserve"> </w:t>
      </w:r>
      <w:r>
        <w:rPr>
          <w:lang w:eastAsia="ko-KR"/>
        </w:rPr>
        <w:t>버릴려고</w:t>
      </w:r>
      <w:r>
        <w:rPr>
          <w:lang w:eastAsia="ko-KR"/>
        </w:rPr>
        <w:t xml:space="preserve"> </w:t>
      </w:r>
      <w:r>
        <w:rPr>
          <w:lang w:eastAsia="ko-KR"/>
        </w:rPr>
        <w:t>환경관리함에</w:t>
      </w:r>
      <w:r>
        <w:rPr>
          <w:lang w:eastAsia="ko-KR"/>
        </w:rPr>
        <w:t xml:space="preserve"> </w:t>
      </w:r>
      <w:r>
        <w:rPr>
          <w:lang w:eastAsia="ko-KR"/>
        </w:rPr>
        <w:t>다가서던중</w:t>
      </w:r>
      <w:r>
        <w:rPr>
          <w:lang w:eastAsia="ko-KR"/>
        </w:rPr>
        <w:t xml:space="preserve"> </w:t>
      </w:r>
      <w:r>
        <w:rPr>
          <w:lang w:eastAsia="ko-KR"/>
        </w:rPr>
        <w:t>매립용</w:t>
      </w:r>
      <w:r>
        <w:rPr>
          <w:lang w:eastAsia="ko-KR"/>
        </w:rPr>
        <w:t xml:space="preserve"> BOX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흘러</w:t>
      </w:r>
      <w:r>
        <w:rPr>
          <w:lang w:eastAsia="ko-KR"/>
        </w:rPr>
        <w:t xml:space="preserve"> </w:t>
      </w:r>
      <w:r>
        <w:rPr>
          <w:lang w:eastAsia="ko-KR"/>
        </w:rPr>
        <w:t>나온</w:t>
      </w:r>
      <w:r>
        <w:rPr>
          <w:lang w:eastAsia="ko-KR"/>
        </w:rPr>
        <w:t xml:space="preserve"> OIL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넘어질뻔</w:t>
      </w:r>
      <w:r>
        <w:rPr>
          <w:lang w:eastAsia="ko-KR"/>
        </w:rPr>
        <w:t xml:space="preserve"> </w:t>
      </w:r>
      <w:r>
        <w:rPr>
          <w:lang w:eastAsia="ko-KR"/>
        </w:rPr>
        <w:t>하였음</w:t>
      </w:r>
      <w:r>
        <w:rPr>
          <w:lang w:eastAsia="ko-KR"/>
        </w:rPr>
        <w:t>.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681"/>
      </w:tblGrid>
      <w:tr w:rsidR="00103D30" w:rsidRPr="00E9667F" w:rsidTr="00EE3059">
        <w:tc>
          <w:tcPr>
            <w:tcW w:w="1573" w:type="dxa"/>
            <w:vMerge w:val="restart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</w:p>
        </w:tc>
        <w:tc>
          <w:tcPr>
            <w:tcW w:w="2817" w:type="dxa"/>
            <w:vMerge w:val="restart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 w:rsidRPr="00E9667F"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r w:rsidRPr="00E9667F"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(포항)열연부</w:t>
            </w:r>
          </w:p>
        </w:tc>
      </w:tr>
      <w:tr w:rsidR="00103D30" w:rsidRPr="00E9667F" w:rsidTr="00EE3059">
        <w:tc>
          <w:tcPr>
            <w:tcW w:w="1573" w:type="dxa"/>
            <w:vMerge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2817" w:type="dxa"/>
            <w:vMerge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자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홍성주</w:t>
            </w:r>
          </w:p>
        </w:tc>
      </w:tr>
      <w:tr w:rsidR="00103D30" w:rsidRPr="00E9667F" w:rsidTr="00EE3059">
        <w:tc>
          <w:tcPr>
            <w:tcW w:w="1573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 w:rsidRPr="00E9667F"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전도</w:t>
            </w:r>
          </w:p>
        </w:tc>
        <w:tc>
          <w:tcPr>
            <w:tcW w:w="1559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 w:rsidRPr="00E9667F"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 정보</w:t>
            </w:r>
          </w:p>
        </w:tc>
        <w:tc>
          <w:tcPr>
            <w:tcW w:w="2681" w:type="dxa"/>
            <w:vAlign w:val="center"/>
          </w:tcPr>
          <w:p w:rsidR="00103D30" w:rsidRPr="00E9667F" w:rsidRDefault="00103D30" w:rsidP="00EE3059">
            <w:pPr>
              <w:rPr>
                <w:rFonts w:ascii="굴림체" w:eastAsia="굴림체" w:hAnsi="굴림체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seongjuhong@posco.com</w:t>
            </w:r>
            <w:r>
              <w:rPr>
                <w:rFonts w:ascii="굴림체" w:eastAsia="굴림체" w:hAnsi="굴림체"/>
                <w:b/>
                <w:lang w:eastAsia="ko-KR"/>
              </w:rPr>
              <w:br/>
              <w:t>010-3106-5949</w:t>
            </w:r>
          </w:p>
        </w:tc>
      </w:tr>
    </w:tbl>
    <w:p w:rsidR="00103D30" w:rsidRDefault="00103D30" w:rsidP="00103D30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발생일자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2023-08-16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관리등급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발생장소</w:t>
      </w:r>
      <w:bookmarkStart w:id="0" w:name="_GoBack"/>
      <w:bookmarkEnd w:id="0"/>
    </w:p>
    <w:p w:rsidR="004706DF" w:rsidRDefault="005F3CF1">
      <w:pPr>
        <w:rPr>
          <w:lang w:eastAsia="ko-KR"/>
        </w:rPr>
      </w:pPr>
      <w:r>
        <w:rPr>
          <w:lang w:eastAsia="ko-KR"/>
        </w:rPr>
        <w:t>페로망간공장</w:t>
      </w:r>
      <w:r>
        <w:rPr>
          <w:lang w:eastAsia="ko-KR"/>
        </w:rPr>
        <w:t>-</w:t>
      </w:r>
      <w:r>
        <w:rPr>
          <w:lang w:eastAsia="ko-KR"/>
        </w:rPr>
        <w:t>광양</w:t>
      </w:r>
      <w:r>
        <w:rPr>
          <w:lang w:eastAsia="ko-KR"/>
        </w:rPr>
        <w:t>-</w:t>
      </w:r>
      <w:r>
        <w:rPr>
          <w:lang w:eastAsia="ko-KR"/>
        </w:rPr>
        <w:t>전기로동</w:t>
      </w:r>
      <w:r>
        <w:rPr>
          <w:lang w:eastAsia="ko-KR"/>
        </w:rPr>
        <w:t>-2</w:t>
      </w:r>
      <w:r>
        <w:rPr>
          <w:lang w:eastAsia="ko-KR"/>
        </w:rPr>
        <w:t>층</w:t>
      </w:r>
      <w:r>
        <w:rPr>
          <w:lang w:eastAsia="ko-KR"/>
        </w:rPr>
        <w:t>/#2</w:t>
      </w:r>
      <w:r>
        <w:rPr>
          <w:lang w:eastAsia="ko-KR"/>
        </w:rPr>
        <w:t>전기로</w:t>
      </w:r>
      <w:r>
        <w:rPr>
          <w:lang w:eastAsia="ko-KR"/>
        </w:rPr>
        <w:t xml:space="preserve"> </w:t>
      </w:r>
      <w:r>
        <w:rPr>
          <w:lang w:eastAsia="ko-KR"/>
        </w:rPr>
        <w:t>주상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발생부서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페로망간생산부</w:t>
      </w:r>
      <w:r>
        <w:rPr>
          <w:lang w:eastAsia="ko-KR"/>
        </w:rPr>
        <w:t xml:space="preserve"> </w:t>
      </w:r>
      <w:r>
        <w:rPr>
          <w:lang w:eastAsia="ko-KR"/>
        </w:rPr>
        <w:t>페로망간공장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발생유형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전도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정리정돈상태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, </w:t>
      </w:r>
      <w:r>
        <w:rPr>
          <w:lang w:eastAsia="ko-KR"/>
        </w:rPr>
        <w:t>주변확인</w:t>
      </w:r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주변확인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), </w:t>
      </w:r>
      <w:r>
        <w:rPr>
          <w:lang w:eastAsia="ko-KR"/>
        </w:rPr>
        <w:t>지적확인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 (</w:t>
      </w:r>
      <w:r>
        <w:rPr>
          <w:lang w:eastAsia="ko-KR"/>
        </w:rPr>
        <w:t>미실시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</w:p>
    <w:p w:rsidR="004706DF" w:rsidRDefault="005F3CF1">
      <w:pPr>
        <w:pStyle w:val="21"/>
        <w:rPr>
          <w:lang w:eastAsia="ko-KR"/>
        </w:rPr>
      </w:pPr>
      <w:r>
        <w:rPr>
          <w:lang w:eastAsia="ko-KR"/>
        </w:rPr>
        <w:t>발생상황</w:t>
      </w:r>
    </w:p>
    <w:p w:rsidR="004706DF" w:rsidRDefault="005F3CF1">
      <w:pPr>
        <w:rPr>
          <w:lang w:eastAsia="ko-KR"/>
        </w:rPr>
      </w:pPr>
      <w:r>
        <w:rPr>
          <w:lang w:eastAsia="ko-KR"/>
        </w:rPr>
        <w:t>#2</w:t>
      </w:r>
      <w:r>
        <w:rPr>
          <w:lang w:eastAsia="ko-KR"/>
        </w:rPr>
        <w:t>전기로</w:t>
      </w:r>
      <w:r>
        <w:rPr>
          <w:lang w:eastAsia="ko-KR"/>
        </w:rPr>
        <w:t xml:space="preserve"> </w:t>
      </w:r>
      <w:r>
        <w:rPr>
          <w:lang w:eastAsia="ko-KR"/>
        </w:rPr>
        <w:t>출탕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바닥에</w:t>
      </w:r>
      <w:r>
        <w:rPr>
          <w:lang w:eastAsia="ko-KR"/>
        </w:rPr>
        <w:t xml:space="preserve"> </w:t>
      </w:r>
      <w:r>
        <w:rPr>
          <w:lang w:eastAsia="ko-KR"/>
        </w:rPr>
        <w:t>방치된</w:t>
      </w:r>
      <w:r>
        <w:rPr>
          <w:lang w:eastAsia="ko-KR"/>
        </w:rPr>
        <w:t xml:space="preserve"> </w:t>
      </w:r>
      <w:r>
        <w:rPr>
          <w:lang w:eastAsia="ko-KR"/>
        </w:rPr>
        <w:t>산소</w:t>
      </w:r>
      <w:r>
        <w:rPr>
          <w:lang w:eastAsia="ko-KR"/>
        </w:rPr>
        <w:t xml:space="preserve"> </w:t>
      </w:r>
      <w:r>
        <w:rPr>
          <w:lang w:eastAsia="ko-KR"/>
        </w:rPr>
        <w:t>파이프에</w:t>
      </w:r>
      <w:r>
        <w:rPr>
          <w:lang w:eastAsia="ko-KR"/>
        </w:rPr>
        <w:t xml:space="preserve"> </w:t>
      </w:r>
      <w:r>
        <w:rPr>
          <w:lang w:eastAsia="ko-KR"/>
        </w:rPr>
        <w:t>걸러져</w:t>
      </w:r>
      <w:r>
        <w:rPr>
          <w:lang w:eastAsia="ko-KR"/>
        </w:rPr>
        <w:t xml:space="preserve"> </w:t>
      </w:r>
      <w:r>
        <w:rPr>
          <w:lang w:eastAsia="ko-KR"/>
        </w:rPr>
        <w:t>넘어질</w:t>
      </w:r>
      <w:r>
        <w:rPr>
          <w:lang w:eastAsia="ko-KR"/>
        </w:rPr>
        <w:t xml:space="preserve"> </w:t>
      </w:r>
      <w:r>
        <w:rPr>
          <w:lang w:eastAsia="ko-KR"/>
        </w:rPr>
        <w:t>뻔함</w:t>
      </w:r>
    </w:p>
    <w:p w:rsidR="004706DF" w:rsidRDefault="004706DF">
      <w:pPr>
        <w:rPr>
          <w:lang w:eastAsia="ko-KR"/>
        </w:rPr>
      </w:pPr>
    </w:p>
    <w:sectPr w:rsidR="004706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6BD" w:rsidRDefault="00AD76BD" w:rsidP="00103D30">
      <w:pPr>
        <w:spacing w:after="0" w:line="240" w:lineRule="auto"/>
      </w:pPr>
      <w:r>
        <w:separator/>
      </w:r>
    </w:p>
  </w:endnote>
  <w:endnote w:type="continuationSeparator" w:id="0">
    <w:p w:rsidR="00AD76BD" w:rsidRDefault="00AD76BD" w:rsidP="00103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6BD" w:rsidRDefault="00AD76BD" w:rsidP="00103D30">
      <w:pPr>
        <w:spacing w:after="0" w:line="240" w:lineRule="auto"/>
      </w:pPr>
      <w:r>
        <w:separator/>
      </w:r>
    </w:p>
  </w:footnote>
  <w:footnote w:type="continuationSeparator" w:id="0">
    <w:p w:rsidR="00AD76BD" w:rsidRDefault="00AD76BD" w:rsidP="00103D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03D30"/>
    <w:rsid w:val="0015074B"/>
    <w:rsid w:val="0029639D"/>
    <w:rsid w:val="00326F90"/>
    <w:rsid w:val="004706DF"/>
    <w:rsid w:val="005F3CF1"/>
    <w:rsid w:val="0082042A"/>
    <w:rsid w:val="00AA1D8D"/>
    <w:rsid w:val="00AD76BD"/>
    <w:rsid w:val="00B47730"/>
    <w:rsid w:val="00CB0664"/>
    <w:rsid w:val="00D405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C0362F"/>
  <w14:defaultImageDpi w14:val="300"/>
  <w15:docId w15:val="{1F90F6CD-8ADA-455A-8557-220526155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03D30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1">
    <w:name w:val="Hyperlink"/>
    <w:basedOn w:val="a2"/>
    <w:uiPriority w:val="99"/>
    <w:unhideWhenUsed/>
    <w:rsid w:val="00103D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7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6D19B9-334B-4C40-B9C0-EDAADE9C9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20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5</cp:revision>
  <dcterms:created xsi:type="dcterms:W3CDTF">2013-12-23T23:15:00Z</dcterms:created>
  <dcterms:modified xsi:type="dcterms:W3CDTF">2024-12-07T02:21:00Z</dcterms:modified>
  <cp:category/>
</cp:coreProperties>
</file>