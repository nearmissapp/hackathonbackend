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147CD9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147CD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147CD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2023-08-14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 xml:space="preserve">-M/C/#3STR </w:t>
      </w:r>
      <w:proofErr w:type="spellStart"/>
      <w:r>
        <w:rPr>
          <w:lang w:eastAsia="ko-KR"/>
        </w:rPr>
        <w:t>Tundsih</w:t>
      </w:r>
      <w:proofErr w:type="spellEnd"/>
      <w:r>
        <w:rPr>
          <w:lang w:eastAsia="ko-KR"/>
        </w:rPr>
        <w:t xml:space="preserve"> car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고망간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스타트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Tundish</w:t>
      </w:r>
      <w:proofErr w:type="spellEnd"/>
      <w:r>
        <w:rPr>
          <w:lang w:eastAsia="ko-KR"/>
        </w:rPr>
        <w:t xml:space="preserve"> Car</w:t>
      </w:r>
      <w:r>
        <w:rPr>
          <w:lang w:eastAsia="ko-KR"/>
        </w:rPr>
        <w:t>에</w:t>
      </w:r>
      <w:r>
        <w:rPr>
          <w:lang w:eastAsia="ko-KR"/>
        </w:rPr>
        <w:t xml:space="preserve"> on line</w:t>
      </w:r>
      <w:r>
        <w:rPr>
          <w:lang w:eastAsia="ko-KR"/>
        </w:rPr>
        <w:t>예열중인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침지노즐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슬리브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r>
        <w:rPr>
          <w:lang w:eastAsia="ko-KR"/>
        </w:rPr>
        <w:t>고리를</w:t>
      </w:r>
      <w:r>
        <w:rPr>
          <w:lang w:eastAsia="ko-KR"/>
        </w:rPr>
        <w:t xml:space="preserve"> </w:t>
      </w:r>
      <w:r>
        <w:rPr>
          <w:lang w:eastAsia="ko-KR"/>
        </w:rPr>
        <w:t>제거하던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r>
        <w:rPr>
          <w:lang w:eastAsia="ko-KR"/>
        </w:rPr>
        <w:t>고리가</w:t>
      </w:r>
      <w:r>
        <w:rPr>
          <w:lang w:eastAsia="ko-KR"/>
        </w:rPr>
        <w:t xml:space="preserve"> </w:t>
      </w:r>
      <w:r>
        <w:rPr>
          <w:lang w:eastAsia="ko-KR"/>
        </w:rPr>
        <w:t>노출된</w:t>
      </w:r>
      <w:r>
        <w:rPr>
          <w:lang w:eastAsia="ko-KR"/>
        </w:rPr>
        <w:t xml:space="preserve"> </w:t>
      </w:r>
      <w:r>
        <w:rPr>
          <w:lang w:eastAsia="ko-KR"/>
        </w:rPr>
        <w:t>손목에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2023-08-10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-RH-1RH-OB/N-Vessel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1RH N-Vessel Slide Gate </w:t>
      </w:r>
      <w:r>
        <w:rPr>
          <w:lang w:eastAsia="ko-KR"/>
        </w:rPr>
        <w:t>작동불량으로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Purge Hose </w:t>
      </w:r>
      <w:proofErr w:type="spellStart"/>
      <w:r>
        <w:rPr>
          <w:lang w:eastAsia="ko-KR"/>
        </w:rPr>
        <w:t>Punc</w:t>
      </w:r>
      <w:proofErr w:type="spellEnd"/>
      <w:r>
        <w:rPr>
          <w:lang w:eastAsia="ko-KR"/>
        </w:rPr>
        <w:t>`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발견하고</w:t>
      </w:r>
      <w:r>
        <w:rPr>
          <w:lang w:eastAsia="ko-KR"/>
        </w:rPr>
        <w:t xml:space="preserve"> Hose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취외하던중</w:t>
      </w:r>
      <w:proofErr w:type="spellEnd"/>
      <w:r>
        <w:rPr>
          <w:lang w:eastAsia="ko-KR"/>
        </w:rPr>
        <w:t xml:space="preserve"> Vessel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Top Cover </w:t>
      </w:r>
      <w:r>
        <w:rPr>
          <w:lang w:eastAsia="ko-KR"/>
        </w:rPr>
        <w:t>상부가</w:t>
      </w:r>
      <w:r>
        <w:rPr>
          <w:lang w:eastAsia="ko-KR"/>
        </w:rPr>
        <w:t xml:space="preserve"> </w:t>
      </w:r>
      <w:r>
        <w:rPr>
          <w:lang w:eastAsia="ko-KR"/>
        </w:rPr>
        <w:t>고온</w:t>
      </w:r>
      <w:r>
        <w:rPr>
          <w:lang w:eastAsia="ko-KR"/>
        </w:rPr>
        <w:t xml:space="preserve"> </w:t>
      </w:r>
      <w:r>
        <w:rPr>
          <w:lang w:eastAsia="ko-KR"/>
        </w:rPr>
        <w:t>상태임을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2023-08-08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proofErr w:type="spellStart"/>
      <w:r>
        <w:rPr>
          <w:lang w:eastAsia="ko-KR"/>
        </w:rPr>
        <w:t>기력발전</w:t>
      </w:r>
      <w:proofErr w:type="spellEnd"/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/Seal Pot D</w:t>
      </w:r>
      <w:r>
        <w:rPr>
          <w:lang w:eastAsia="ko-KR"/>
        </w:rPr>
        <w:t>그룹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Seal Pot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Seal Pot D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저압증기</w:t>
      </w:r>
      <w:proofErr w:type="spellEnd"/>
      <w:r>
        <w:rPr>
          <w:lang w:eastAsia="ko-KR"/>
        </w:rPr>
        <w:t xml:space="preserve"> Steam Trap </w:t>
      </w:r>
      <w:proofErr w:type="spellStart"/>
      <w:r>
        <w:rPr>
          <w:lang w:eastAsia="ko-KR"/>
        </w:rPr>
        <w:t>파공으로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응축수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Steam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2023-07-31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 xml:space="preserve">/#1 </w:t>
      </w:r>
      <w:r>
        <w:rPr>
          <w:lang w:eastAsia="ko-KR"/>
        </w:rPr>
        <w:t>출선</w:t>
      </w:r>
      <w:r>
        <w:rPr>
          <w:lang w:eastAsia="ko-KR"/>
        </w:rPr>
        <w:t xml:space="preserve"> Pit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용선</w:t>
      </w:r>
      <w:r>
        <w:rPr>
          <w:lang w:eastAsia="ko-KR"/>
        </w:rPr>
        <w:t xml:space="preserve"> Si Mixing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#2 Pit </w:t>
      </w:r>
      <w:proofErr w:type="spellStart"/>
      <w:r>
        <w:rPr>
          <w:lang w:eastAsia="ko-KR"/>
        </w:rPr>
        <w:t>한칸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밀음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작업으로</w:t>
      </w:r>
      <w:r>
        <w:rPr>
          <w:lang w:eastAsia="ko-KR"/>
        </w:rPr>
        <w:t xml:space="preserve"> </w:t>
      </w:r>
      <w:r>
        <w:rPr>
          <w:lang w:eastAsia="ko-KR"/>
        </w:rPr>
        <w:t>출선</w:t>
      </w:r>
      <w:r>
        <w:rPr>
          <w:lang w:eastAsia="ko-KR"/>
        </w:rPr>
        <w:t xml:space="preserve">. #2 Pit Mixing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출선대차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인출하고</w:t>
      </w:r>
      <w:r>
        <w:rPr>
          <w:lang w:eastAsia="ko-KR"/>
        </w:rPr>
        <w:t xml:space="preserve"> TLC </w:t>
      </w:r>
      <w:proofErr w:type="spellStart"/>
      <w:r>
        <w:rPr>
          <w:lang w:eastAsia="ko-KR"/>
        </w:rPr>
        <w:t>한칸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땅김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넣음</w:t>
      </w:r>
      <w:r>
        <w:rPr>
          <w:lang w:eastAsia="ko-KR"/>
        </w:rPr>
        <w:t xml:space="preserve"> #1 Pit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사용래들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출선을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 TLC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1</w:t>
      </w:r>
      <w:r>
        <w:rPr>
          <w:lang w:eastAsia="ko-KR"/>
        </w:rPr>
        <w:t>땅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않아서</w:t>
      </w:r>
      <w:r>
        <w:rPr>
          <w:lang w:eastAsia="ko-KR"/>
        </w:rPr>
        <w:t xml:space="preserve"> #1 Pit </w:t>
      </w:r>
      <w:r>
        <w:rPr>
          <w:lang w:eastAsia="ko-KR"/>
        </w:rPr>
        <w:t>상부에</w:t>
      </w:r>
      <w:r>
        <w:rPr>
          <w:lang w:eastAsia="ko-KR"/>
        </w:rPr>
        <w:t xml:space="preserve"> TLC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인입되어</w:t>
      </w:r>
      <w:proofErr w:type="spellEnd"/>
      <w:r>
        <w:rPr>
          <w:lang w:eastAsia="ko-KR"/>
        </w:rPr>
        <w:t xml:space="preserve"> TLC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2023-07-28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외곽</w:t>
      </w:r>
      <w:r>
        <w:rPr>
          <w:lang w:eastAsia="ko-KR"/>
        </w:rPr>
        <w:t>/1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수재설비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현장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SCREW CONVEYOR 101 </w:t>
      </w:r>
      <w:proofErr w:type="spellStart"/>
      <w:r>
        <w:rPr>
          <w:lang w:eastAsia="ko-KR"/>
        </w:rPr>
        <w:t>진입계단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위측에서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고온수가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2023-07-24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노저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노저</w:t>
      </w:r>
      <w:proofErr w:type="spellEnd"/>
      <w:r>
        <w:rPr>
          <w:lang w:eastAsia="ko-KR"/>
        </w:rPr>
        <w:t xml:space="preserve"> STAVE </w:t>
      </w:r>
      <w:r>
        <w:rPr>
          <w:lang w:eastAsia="ko-KR"/>
        </w:rPr>
        <w:t>밀폐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동력섹션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장해도</w:t>
      </w:r>
      <w:r>
        <w:rPr>
          <w:lang w:eastAsia="ko-KR"/>
        </w:rPr>
        <w:t xml:space="preserve"> </w:t>
      </w:r>
      <w:r>
        <w:rPr>
          <w:lang w:eastAsia="ko-KR"/>
        </w:rPr>
        <w:t>측정작업으로</w:t>
      </w:r>
      <w:r>
        <w:rPr>
          <w:lang w:eastAsia="ko-KR"/>
        </w:rPr>
        <w:t xml:space="preserve"> </w:t>
      </w:r>
      <w:r>
        <w:rPr>
          <w:lang w:eastAsia="ko-KR"/>
        </w:rPr>
        <w:t>시편을</w:t>
      </w:r>
      <w:r>
        <w:rPr>
          <w:lang w:eastAsia="ko-KR"/>
        </w:rPr>
        <w:t xml:space="preserve"> </w:t>
      </w:r>
      <w:r>
        <w:rPr>
          <w:lang w:eastAsia="ko-KR"/>
        </w:rPr>
        <w:t>채취하기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볼트</w:t>
      </w:r>
      <w:r>
        <w:rPr>
          <w:lang w:eastAsia="ko-KR"/>
        </w:rPr>
        <w:t>,</w:t>
      </w:r>
      <w:r>
        <w:rPr>
          <w:lang w:eastAsia="ko-KR"/>
        </w:rPr>
        <w:t>너트를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취외중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잔류된</w:t>
      </w:r>
      <w:r>
        <w:rPr>
          <w:lang w:eastAsia="ko-KR"/>
        </w:rPr>
        <w:t xml:space="preserve"> </w:t>
      </w:r>
      <w:r>
        <w:rPr>
          <w:lang w:eastAsia="ko-KR"/>
        </w:rPr>
        <w:t>고온</w:t>
      </w:r>
      <w:r>
        <w:rPr>
          <w:lang w:eastAsia="ko-KR"/>
        </w:rPr>
        <w:t>(70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냉각수가</w:t>
      </w:r>
      <w:r>
        <w:rPr>
          <w:lang w:eastAsia="ko-KR"/>
        </w:rPr>
        <w:t xml:space="preserve"> </w:t>
      </w:r>
      <w:r>
        <w:rPr>
          <w:lang w:eastAsia="ko-KR"/>
        </w:rPr>
        <w:t>분출되며</w:t>
      </w:r>
      <w:r>
        <w:rPr>
          <w:lang w:eastAsia="ko-KR"/>
        </w:rPr>
        <w:t xml:space="preserve"> </w:t>
      </w:r>
      <w:r>
        <w:rPr>
          <w:lang w:eastAsia="ko-KR"/>
        </w:rPr>
        <w:t>이상온도접촉</w:t>
      </w:r>
      <w:r>
        <w:rPr>
          <w:lang w:eastAsia="ko-KR"/>
        </w:rPr>
        <w:t>(</w:t>
      </w:r>
      <w:r>
        <w:rPr>
          <w:lang w:eastAsia="ko-KR"/>
        </w:rPr>
        <w:t>화상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할뻔함</w:t>
      </w:r>
      <w:proofErr w:type="spellEnd"/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2023-07-25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M/C/8TCM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종료후</w:t>
      </w:r>
      <w:proofErr w:type="spellEnd"/>
      <w:r>
        <w:rPr>
          <w:lang w:eastAsia="ko-KR"/>
        </w:rPr>
        <w:t xml:space="preserve"> TCM </w:t>
      </w:r>
      <w:r>
        <w:rPr>
          <w:lang w:eastAsia="ko-KR"/>
        </w:rPr>
        <w:t>노즐</w:t>
      </w:r>
      <w:r>
        <w:rPr>
          <w:lang w:eastAsia="ko-KR"/>
        </w:rPr>
        <w:t xml:space="preserve"> </w:t>
      </w:r>
      <w:r>
        <w:rPr>
          <w:lang w:eastAsia="ko-KR"/>
        </w:rPr>
        <w:t>점검하기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내려가던중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기외보온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카바에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손목이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하였다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2023-07-06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proofErr w:type="spellStart"/>
      <w:r>
        <w:rPr>
          <w:lang w:eastAsia="ko-KR"/>
        </w:rPr>
        <w:t>기력발전</w:t>
      </w:r>
      <w:proofErr w:type="spellEnd"/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보일러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보일러</w:t>
      </w:r>
      <w:r>
        <w:rPr>
          <w:lang w:eastAsia="ko-KR"/>
        </w:rPr>
        <w:t xml:space="preserve"> </w:t>
      </w:r>
      <w:r>
        <w:rPr>
          <w:lang w:eastAsia="ko-KR"/>
        </w:rPr>
        <w:t>야간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Seal Pot C</w:t>
      </w:r>
      <w:r>
        <w:rPr>
          <w:lang w:eastAsia="ko-KR"/>
        </w:rPr>
        <w:t>그룹뒤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저압증기</w:t>
      </w:r>
      <w:proofErr w:type="spellEnd"/>
      <w:r>
        <w:rPr>
          <w:lang w:eastAsia="ko-KR"/>
        </w:rPr>
        <w:t xml:space="preserve"> Drain Trip </w:t>
      </w:r>
      <w:r>
        <w:rPr>
          <w:lang w:eastAsia="ko-KR"/>
        </w:rPr>
        <w:t>전단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연결부</w:t>
      </w:r>
      <w:proofErr w:type="spellEnd"/>
      <w:r>
        <w:rPr>
          <w:lang w:eastAsia="ko-KR"/>
        </w:rPr>
        <w:t xml:space="preserve"> Crack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스팀이</w:t>
      </w:r>
      <w:r>
        <w:rPr>
          <w:lang w:eastAsia="ko-KR"/>
        </w:rPr>
        <w:t xml:space="preserve"> </w:t>
      </w:r>
      <w:r>
        <w:rPr>
          <w:lang w:eastAsia="ko-KR"/>
        </w:rPr>
        <w:t>비산으로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2023-06-18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 xml:space="preserve">-6CGL-POT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전면</w:t>
      </w:r>
      <w:r>
        <w:rPr>
          <w:lang w:eastAsia="ko-KR"/>
        </w:rPr>
        <w:t xml:space="preserve"> A-Robot </w:t>
      </w:r>
      <w:r>
        <w:rPr>
          <w:lang w:eastAsia="ko-KR"/>
        </w:rPr>
        <w:t>주변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일상작업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Air Knife Baffle Centering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A-Robot</w:t>
      </w:r>
      <w:r>
        <w:rPr>
          <w:lang w:eastAsia="ko-KR"/>
        </w:rPr>
        <w:t>를</w:t>
      </w:r>
      <w:r>
        <w:rPr>
          <w:lang w:eastAsia="ko-KR"/>
        </w:rPr>
        <w:t xml:space="preserve"> Stop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Air Knife W/S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Dross</w:t>
      </w:r>
      <w:r>
        <w:rPr>
          <w:lang w:eastAsia="ko-KR"/>
        </w:rPr>
        <w:t>제거</w:t>
      </w:r>
      <w:r>
        <w:rPr>
          <w:lang w:eastAsia="ko-KR"/>
        </w:rPr>
        <w:t xml:space="preserve"> Shovel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간섭되어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2023-06-03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 xml:space="preserve">-#4 M/C/L/D </w:t>
      </w:r>
      <w:proofErr w:type="spellStart"/>
      <w:r>
        <w:rPr>
          <w:lang w:eastAsia="ko-KR"/>
        </w:rPr>
        <w:t>터렛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레들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유압호스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해제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잔압으로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비산된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오일로</w:t>
      </w:r>
      <w:r>
        <w:rPr>
          <w:lang w:eastAsia="ko-KR"/>
        </w:rPr>
        <w:t xml:space="preserve"> </w:t>
      </w:r>
      <w:r>
        <w:rPr>
          <w:lang w:eastAsia="ko-KR"/>
        </w:rPr>
        <w:t>화상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2023-04-27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정련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주조장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주조중</w:t>
      </w:r>
      <w:proofErr w:type="spellEnd"/>
      <w:r>
        <w:rPr>
          <w:lang w:eastAsia="ko-KR"/>
        </w:rPr>
        <w:t xml:space="preserve"> Booth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관찰창이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노후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이물질로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육안식별이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관찰창을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5Cm</w:t>
      </w:r>
      <w:r>
        <w:rPr>
          <w:lang w:eastAsia="ko-KR"/>
        </w:rPr>
        <w:t>열고</w:t>
      </w:r>
      <w:r>
        <w:rPr>
          <w:lang w:eastAsia="ko-KR"/>
        </w:rPr>
        <w:t xml:space="preserve"> </w:t>
      </w:r>
      <w:r>
        <w:rPr>
          <w:lang w:eastAsia="ko-KR"/>
        </w:rPr>
        <w:t>주조하던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불꽃이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팬던트로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팬던트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조작중이던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2</w:t>
      </w:r>
      <w:r>
        <w:rPr>
          <w:lang w:eastAsia="ko-KR"/>
        </w:rPr>
        <w:t>수지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r>
        <w:rPr>
          <w:lang w:eastAsia="ko-KR"/>
        </w:rPr>
        <w:t>화상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2021-10-13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-19M/19m Feed pipe 1B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Feed pipe 1B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협소하고</w:t>
      </w:r>
      <w:r>
        <w:rPr>
          <w:lang w:eastAsia="ko-KR"/>
        </w:rPr>
        <w:t xml:space="preserve"> </w:t>
      </w:r>
      <w:r>
        <w:rPr>
          <w:lang w:eastAsia="ko-KR"/>
        </w:rPr>
        <w:t>자세가</w:t>
      </w:r>
      <w:r>
        <w:rPr>
          <w:lang w:eastAsia="ko-KR"/>
        </w:rPr>
        <w:t xml:space="preserve"> </w:t>
      </w:r>
      <w:r>
        <w:rPr>
          <w:lang w:eastAsia="ko-KR"/>
        </w:rPr>
        <w:t>불안정하여</w:t>
      </w:r>
      <w:r>
        <w:rPr>
          <w:lang w:eastAsia="ko-KR"/>
        </w:rPr>
        <w:t xml:space="preserve">, </w:t>
      </w:r>
      <w:r>
        <w:rPr>
          <w:lang w:eastAsia="ko-KR"/>
        </w:rPr>
        <w:t>구조물에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r>
        <w:rPr>
          <w:lang w:eastAsia="ko-KR"/>
        </w:rPr>
        <w:t>딛고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관통작업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다량의</w:t>
      </w:r>
      <w:r>
        <w:rPr>
          <w:lang w:eastAsia="ko-KR"/>
        </w:rPr>
        <w:t xml:space="preserve"> Clinker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작업시간이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,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무게중심을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헛딛여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Calcine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Pipe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2021-10-09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주조</w:t>
      </w:r>
      <w:r>
        <w:rPr>
          <w:lang w:eastAsia="ko-KR"/>
        </w:rPr>
        <w:t>/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수강</w:t>
      </w:r>
      <w:r>
        <w:rPr>
          <w:lang w:eastAsia="ko-KR"/>
        </w:rPr>
        <w:t>Deck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잔류압력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방산미흡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신호연락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불충분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#01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유압</w:t>
      </w:r>
      <w:r>
        <w:rPr>
          <w:lang w:eastAsia="ko-KR"/>
        </w:rPr>
        <w:t xml:space="preserve"> Coupler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체결하기위해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체결중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잔압제거가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되지않은것을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안면보호구를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내린후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서서히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잔압을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제거하는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잔압이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뿜어져나와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안면고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신체부위에</w:t>
      </w:r>
      <w:r>
        <w:rPr>
          <w:lang w:eastAsia="ko-KR"/>
        </w:rPr>
        <w:t xml:space="preserve"> </w:t>
      </w:r>
      <w:r>
        <w:rPr>
          <w:lang w:eastAsia="ko-KR"/>
        </w:rPr>
        <w:t>분사되어</w:t>
      </w:r>
      <w:r>
        <w:rPr>
          <w:lang w:eastAsia="ko-KR"/>
        </w:rPr>
        <w:t xml:space="preserve"> </w:t>
      </w:r>
      <w:r>
        <w:rPr>
          <w:lang w:eastAsia="ko-KR"/>
        </w:rPr>
        <w:t>화상의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제해를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 (#01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화인텍</w:t>
      </w:r>
      <w:proofErr w:type="spellEnd"/>
      <w:r>
        <w:rPr>
          <w:lang w:eastAsia="ko-KR"/>
        </w:rPr>
        <w:t xml:space="preserve"> C</w:t>
      </w:r>
      <w:r>
        <w:rPr>
          <w:lang w:eastAsia="ko-KR"/>
        </w:rPr>
        <w:t>조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한것을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확인함</w:t>
      </w:r>
      <w:r>
        <w:rPr>
          <w:lang w:eastAsia="ko-KR"/>
        </w:rPr>
        <w:t>)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2021-06-24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활물질</w:t>
      </w:r>
      <w:proofErr w:type="spellEnd"/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>/4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옥외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배기팬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광양양극재정비섹션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소성로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배기팬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배기구가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배기팬에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향하고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장기사용시</w:t>
      </w:r>
      <w:proofErr w:type="spellEnd"/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하절기</w:t>
      </w:r>
      <w:proofErr w:type="spellEnd"/>
      <w:r>
        <w:rPr>
          <w:lang w:eastAsia="ko-KR"/>
        </w:rPr>
        <w:t xml:space="preserve">) </w:t>
      </w:r>
      <w:r>
        <w:rPr>
          <w:lang w:eastAsia="ko-KR"/>
        </w:rPr>
        <w:t>과열로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Fan </w:t>
      </w:r>
      <w:r>
        <w:rPr>
          <w:lang w:eastAsia="ko-KR"/>
        </w:rPr>
        <w:t>손상으로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배기팬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노출되어</w:t>
      </w:r>
      <w:r>
        <w:rPr>
          <w:lang w:eastAsia="ko-KR"/>
        </w:rPr>
        <w:t xml:space="preserve"> </w:t>
      </w:r>
      <w:r>
        <w:rPr>
          <w:lang w:eastAsia="ko-KR"/>
        </w:rPr>
        <w:t>재해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2023-12-01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#5,6-S/T #50,60/#50S/T #2</w:t>
      </w:r>
      <w:r>
        <w:rPr>
          <w:lang w:eastAsia="ko-KR"/>
        </w:rPr>
        <w:t>번</w:t>
      </w:r>
      <w:r>
        <w:rPr>
          <w:lang w:eastAsia="ko-KR"/>
        </w:rPr>
        <w:t xml:space="preserve"> BRG </w:t>
      </w:r>
      <w:r>
        <w:rPr>
          <w:lang w:eastAsia="ko-KR"/>
        </w:rPr>
        <w:t>근처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#50S/T #2BRG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설치함</w:t>
      </w:r>
      <w:r>
        <w:rPr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IP ESV STM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보온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미설치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.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STM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노출되어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화상입을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2023-10-19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#5,6-HRSG #61,62/#61HRSG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#61HRSG HP F/W Main LCV Packing Leak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고온에</w:t>
      </w:r>
      <w:r>
        <w:rPr>
          <w:lang w:eastAsia="ko-KR"/>
        </w:rPr>
        <w:t xml:space="preserve"> </w:t>
      </w:r>
      <w:r>
        <w:rPr>
          <w:lang w:eastAsia="ko-KR"/>
        </w:rPr>
        <w:t>노출될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 (</w:t>
      </w:r>
      <w:proofErr w:type="spellStart"/>
      <w:r>
        <w:rPr>
          <w:lang w:eastAsia="ko-KR"/>
        </w:rPr>
        <w:t>즉실천연계</w:t>
      </w:r>
      <w:proofErr w:type="spellEnd"/>
      <w:r>
        <w:rPr>
          <w:lang w:eastAsia="ko-KR"/>
        </w:rPr>
        <w:t>)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2023-08-09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 xml:space="preserve">-7CGL-POT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POT Snout Camera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피장갑을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착용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피장갑에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파손부분이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고온에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놓치면서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2023-08-02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M/C/7TCM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TCM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TCM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2023-08-04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 xml:space="preserve">/Marking Machine </w:t>
      </w:r>
      <w:r>
        <w:rPr>
          <w:lang w:eastAsia="ko-KR"/>
        </w:rPr>
        <w:t>앞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페인트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Marking Machine </w:t>
      </w:r>
      <w:proofErr w:type="spellStart"/>
      <w:r>
        <w:rPr>
          <w:lang w:eastAsia="ko-KR"/>
        </w:rPr>
        <w:t>접근시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고온주편으로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이상온도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47CD9" w:rsidTr="004B5361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147CD9" w:rsidTr="004B53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147CD9" w:rsidTr="004B5361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이상온도접촉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CD9" w:rsidRDefault="00147CD9" w:rsidP="004B5361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147CD9" w:rsidRDefault="00147CD9" w:rsidP="00147CD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7826EC" w:rsidRDefault="009F50EF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t>2023-07-31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-3,4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</w:t>
      </w:r>
      <w:proofErr w:type="spellStart"/>
      <w:r>
        <w:rPr>
          <w:lang w:eastAsia="ko-KR"/>
        </w:rPr>
        <w:t>공통설비</w:t>
      </w:r>
      <w:proofErr w:type="spellEnd"/>
      <w:r>
        <w:rPr>
          <w:lang w:eastAsia="ko-KR"/>
        </w:rPr>
        <w:t>-Ore Bin/410.101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7826EC" w:rsidRDefault="009F50EF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소결</w:t>
      </w:r>
      <w:r>
        <w:rPr>
          <w:lang w:eastAsia="ko-KR"/>
        </w:rPr>
        <w:t xml:space="preserve"> C29.KPR(SQC </w:t>
      </w:r>
      <w:r>
        <w:rPr>
          <w:lang w:eastAsia="ko-KR"/>
        </w:rPr>
        <w:t>제조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과절출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410.101 Tail Pulley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뭍혀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물청소를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장화를</w:t>
      </w:r>
      <w:r>
        <w:rPr>
          <w:lang w:eastAsia="ko-KR"/>
        </w:rPr>
        <w:t xml:space="preserve"> </w:t>
      </w:r>
      <w:r>
        <w:rPr>
          <w:lang w:eastAsia="ko-KR"/>
        </w:rPr>
        <w:t>신고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죽광에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작업반경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불편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물청소중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비산된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생석회</w:t>
      </w:r>
      <w:r>
        <w:rPr>
          <w:lang w:eastAsia="ko-KR"/>
        </w:rPr>
        <w:t xml:space="preserve"> </w:t>
      </w:r>
      <w:r>
        <w:rPr>
          <w:lang w:eastAsia="ko-KR"/>
        </w:rPr>
        <w:t>가루에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옷에</w:t>
      </w:r>
      <w:r>
        <w:rPr>
          <w:lang w:eastAsia="ko-KR"/>
        </w:rPr>
        <w:t xml:space="preserve"> </w:t>
      </w:r>
      <w:r>
        <w:rPr>
          <w:lang w:eastAsia="ko-KR"/>
        </w:rPr>
        <w:t>묻은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폭염에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땀과</w:t>
      </w:r>
      <w:r>
        <w:rPr>
          <w:lang w:eastAsia="ko-KR"/>
        </w:rPr>
        <w:t xml:space="preserve"> </w:t>
      </w:r>
      <w:r>
        <w:rPr>
          <w:lang w:eastAsia="ko-KR"/>
        </w:rPr>
        <w:t>생석회가</w:t>
      </w:r>
      <w:r>
        <w:rPr>
          <w:lang w:eastAsia="ko-KR"/>
        </w:rPr>
        <w:t xml:space="preserve"> </w:t>
      </w:r>
      <w:r>
        <w:rPr>
          <w:lang w:eastAsia="ko-KR"/>
        </w:rPr>
        <w:t>가루가</w:t>
      </w:r>
      <w:r>
        <w:rPr>
          <w:lang w:eastAsia="ko-KR"/>
        </w:rPr>
        <w:t xml:space="preserve"> </w:t>
      </w:r>
      <w:r>
        <w:rPr>
          <w:lang w:eastAsia="ko-KR"/>
        </w:rPr>
        <w:t>발열</w:t>
      </w:r>
      <w:r>
        <w:rPr>
          <w:lang w:eastAsia="ko-KR"/>
        </w:rPr>
        <w:t xml:space="preserve"> </w:t>
      </w:r>
      <w:r>
        <w:rPr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lang w:eastAsia="ko-KR"/>
        </w:rPr>
        <w:t>일으켜</w:t>
      </w:r>
      <w:r>
        <w:rPr>
          <w:lang w:eastAsia="ko-KR"/>
        </w:rPr>
        <w:t xml:space="preserve"> </w:t>
      </w:r>
      <w:r>
        <w:rPr>
          <w:lang w:eastAsia="ko-KR"/>
        </w:rPr>
        <w:t>허벅지에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저온화상을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7826EC" w:rsidRDefault="007826EC">
      <w:pPr>
        <w:rPr>
          <w:lang w:eastAsia="ko-KR"/>
        </w:rPr>
      </w:pPr>
    </w:p>
    <w:sectPr w:rsidR="00782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7CD9"/>
    <w:rsid w:val="0015074B"/>
    <w:rsid w:val="0029639D"/>
    <w:rsid w:val="00326F90"/>
    <w:rsid w:val="007826EC"/>
    <w:rsid w:val="009F50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4BF857"/>
  <w14:defaultImageDpi w14:val="300"/>
  <w15:docId w15:val="{6A70BD76-ACF2-4C1A-9519-F28F15DB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7CD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04C20-6B45-4EA7-8789-3D835ED7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2024-12-07T02:37:00Z</dcterms:modified>
  <cp:category/>
</cp:coreProperties>
</file>