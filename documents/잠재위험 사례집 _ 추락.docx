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8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2023-06-08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#5,6-G/T #51,52/GT </w:t>
      </w:r>
      <w:r>
        <w:rPr>
          <w:lang w:eastAsia="ko-KR"/>
        </w:rPr>
        <w:t>북쪽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기타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발전기</w:t>
      </w:r>
      <w:r>
        <w:rPr>
          <w:lang w:eastAsia="ko-KR"/>
        </w:rPr>
        <w:t xml:space="preserve"> Rotor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인출하기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Tool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9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2023-08-21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냉간교정기</w:t>
      </w:r>
      <w:proofErr w:type="spellEnd"/>
      <w:r>
        <w:rPr>
          <w:lang w:eastAsia="ko-KR"/>
        </w:rPr>
        <w:t xml:space="preserve">/W/R </w:t>
      </w:r>
      <w:proofErr w:type="spellStart"/>
      <w:r>
        <w:rPr>
          <w:lang w:eastAsia="ko-KR"/>
        </w:rPr>
        <w:t>카셋트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후판공장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냉간교정기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워크롤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교환작업시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조도</w:t>
      </w:r>
      <w:r>
        <w:rPr>
          <w:lang w:eastAsia="ko-KR"/>
        </w:rPr>
        <w:t xml:space="preserve"> </w:t>
      </w:r>
      <w:r>
        <w:rPr>
          <w:lang w:eastAsia="ko-KR"/>
        </w:rPr>
        <w:t>불량하여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장애물에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카셋트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이동대차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0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</w:t>
      </w:r>
      <w:proofErr w:type="spellStart"/>
      <w:r>
        <w:rPr>
          <w:lang w:eastAsia="ko-KR"/>
        </w:rPr>
        <w:t>예비처리</w:t>
      </w:r>
      <w:proofErr w:type="spellEnd"/>
      <w:r>
        <w:rPr>
          <w:lang w:eastAsia="ko-KR"/>
        </w:rPr>
        <w:t>-</w:t>
      </w:r>
      <w:r>
        <w:rPr>
          <w:lang w:eastAsia="ko-KR"/>
        </w:rPr>
        <w:t>탈린</w:t>
      </w:r>
      <w:r>
        <w:rPr>
          <w:lang w:eastAsia="ko-KR"/>
        </w:rPr>
        <w:t>-</w:t>
      </w:r>
      <w:proofErr w:type="spellStart"/>
      <w:r>
        <w:rPr>
          <w:lang w:eastAsia="ko-KR"/>
        </w:rPr>
        <w:t>탈인로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화물엘레베이터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예비처리공장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노수리기간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화물엘레베이터를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연와를</w:t>
      </w:r>
      <w:r>
        <w:rPr>
          <w:lang w:eastAsia="ko-KR"/>
        </w:rPr>
        <w:t xml:space="preserve"> </w:t>
      </w:r>
      <w:r>
        <w:rPr>
          <w:lang w:eastAsia="ko-KR"/>
        </w:rPr>
        <w:t>이송하기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</w:t>
      </w:r>
      <w:r>
        <w:rPr>
          <w:lang w:eastAsia="ko-KR"/>
        </w:rPr>
        <w:t>층에서</w:t>
      </w:r>
      <w:r>
        <w:rPr>
          <w:lang w:eastAsia="ko-KR"/>
        </w:rPr>
        <w:t xml:space="preserve"> </w:t>
      </w:r>
      <w:r>
        <w:rPr>
          <w:lang w:eastAsia="ko-KR"/>
        </w:rPr>
        <w:t>작업하던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,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무게로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기계장치가</w:t>
      </w:r>
      <w:r>
        <w:rPr>
          <w:lang w:eastAsia="ko-KR"/>
        </w:rPr>
        <w:t xml:space="preserve"> </w:t>
      </w:r>
      <w:r>
        <w:rPr>
          <w:lang w:eastAsia="ko-KR"/>
        </w:rPr>
        <w:t>지탱하지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Pit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1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 xml:space="preserve">-0 M/Container </w:t>
      </w:r>
      <w:r>
        <w:rPr>
          <w:lang w:eastAsia="ko-KR"/>
        </w:rPr>
        <w:t>정비</w:t>
      </w:r>
      <w:r>
        <w:rPr>
          <w:lang w:eastAsia="ko-KR"/>
        </w:rPr>
        <w:t xml:space="preserve"> DECK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제련공장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#7 Container Guide Roller </w:t>
      </w:r>
      <w:r>
        <w:rPr>
          <w:lang w:eastAsia="ko-KR"/>
        </w:rPr>
        <w:t>교환을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TBM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Guide Roller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준비를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Deck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전도될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목격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동서측에는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추락을</w:t>
      </w:r>
      <w:r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안전자치가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추락위험의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인지함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2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화성</w:t>
      </w:r>
      <w:r>
        <w:rPr>
          <w:lang w:eastAsia="ko-KR"/>
        </w:rPr>
        <w:t>-3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-BIOLOGICAL EFFLUENT TREATMENT/</w:t>
      </w:r>
      <w:proofErr w:type="spellStart"/>
      <w:r>
        <w:rPr>
          <w:lang w:eastAsia="ko-KR"/>
        </w:rPr>
        <w:t>탈수기실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광양화성공장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화성</w:t>
      </w:r>
      <w:r>
        <w:rPr>
          <w:lang w:eastAsia="ko-KR"/>
        </w:rPr>
        <w:t xml:space="preserve"> </w:t>
      </w:r>
      <w:r>
        <w:rPr>
          <w:lang w:eastAsia="ko-KR"/>
        </w:rPr>
        <w:t>탈수기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응집제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용해</w:t>
      </w:r>
      <w:r>
        <w:rPr>
          <w:lang w:eastAsia="ko-KR"/>
        </w:rPr>
        <w:t xml:space="preserve"> Tank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통로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극심</w:t>
      </w:r>
      <w:r>
        <w:rPr>
          <w:lang w:eastAsia="ko-KR"/>
        </w:rPr>
        <w:t xml:space="preserve">(Expended Metal)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>,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3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2023-08-14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)1</w:t>
      </w:r>
      <w:r>
        <w:rPr>
          <w:lang w:eastAsia="ko-KR"/>
        </w:rPr>
        <w:t>도금</w:t>
      </w:r>
      <w:r>
        <w:rPr>
          <w:lang w:eastAsia="ko-KR"/>
        </w:rPr>
        <w:t>-1EGL-PLT/PLT #1CELL D/S AIR V/V STAND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PLT #1 CELL D/S AIR V/V STAND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작업전</w:t>
      </w:r>
      <w:proofErr w:type="spellEnd"/>
      <w:r>
        <w:rPr>
          <w:lang w:eastAsia="ko-KR"/>
        </w:rPr>
        <w:t xml:space="preserve"> AIR </w:t>
      </w:r>
      <w:r>
        <w:rPr>
          <w:lang w:eastAsia="ko-KR"/>
        </w:rPr>
        <w:t>차단을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CLOSE </w:t>
      </w:r>
      <w:proofErr w:type="spellStart"/>
      <w:r>
        <w:rPr>
          <w:lang w:eastAsia="ko-KR"/>
        </w:rPr>
        <w:t>할려고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하니</w:t>
      </w:r>
      <w:r>
        <w:rPr>
          <w:lang w:eastAsia="ko-KR"/>
        </w:rPr>
        <w:t xml:space="preserve"> </w:t>
      </w:r>
      <w:r>
        <w:rPr>
          <w:lang w:eastAsia="ko-KR"/>
        </w:rPr>
        <w:t>발판이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몸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4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-5CGL-SPM </w:t>
      </w:r>
      <w:r>
        <w:rPr>
          <w:lang w:eastAsia="ko-KR"/>
        </w:rPr>
        <w:t>및</w:t>
      </w:r>
      <w:r>
        <w:rPr>
          <w:lang w:eastAsia="ko-KR"/>
        </w:rPr>
        <w:t xml:space="preserve"> T/L/2SPM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도금공장</w:t>
      </w:r>
      <w:r>
        <w:rPr>
          <w:lang w:eastAsia="ko-KR"/>
        </w:rPr>
        <w:t xml:space="preserve">2SPM D/S </w:t>
      </w:r>
      <w:proofErr w:type="spellStart"/>
      <w:r>
        <w:rPr>
          <w:lang w:eastAsia="ko-KR"/>
        </w:rPr>
        <w:t>수직사다리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니어미스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5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입측</w:t>
      </w:r>
      <w:r>
        <w:rPr>
          <w:lang w:eastAsia="ko-KR"/>
        </w:rPr>
        <w:t>/Band Cutter Conveyor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5CGL </w:t>
      </w:r>
      <w:r>
        <w:rPr>
          <w:lang w:eastAsia="ko-KR"/>
        </w:rPr>
        <w:t>입측</w:t>
      </w:r>
      <w:r>
        <w:rPr>
          <w:lang w:eastAsia="ko-KR"/>
        </w:rPr>
        <w:t xml:space="preserve"> Band Cutter Conveyor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발판이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발판</w:t>
      </w:r>
      <w:r>
        <w:rPr>
          <w:lang w:eastAsia="ko-KR"/>
        </w:rPr>
        <w:t xml:space="preserve"> </w:t>
      </w:r>
      <w:r>
        <w:rPr>
          <w:lang w:eastAsia="ko-KR"/>
        </w:rPr>
        <w:t>좌</w:t>
      </w:r>
      <w:r>
        <w:rPr>
          <w:lang w:eastAsia="ko-KR"/>
        </w:rPr>
        <w:t>.</w:t>
      </w:r>
      <w:r>
        <w:rPr>
          <w:lang w:eastAsia="ko-KR"/>
        </w:rPr>
        <w:t>우에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있지않아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 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6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/</w:t>
      </w:r>
      <w:proofErr w:type="spellStart"/>
      <w:r>
        <w:rPr>
          <w:lang w:eastAsia="ko-KR"/>
        </w:rPr>
        <w:t>펌프룸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WB-100 Basin </w:t>
      </w:r>
      <w:proofErr w:type="spellStart"/>
      <w:r>
        <w:rPr>
          <w:lang w:eastAsia="ko-KR"/>
        </w:rPr>
        <w:t>레벨이상이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생겨</w:t>
      </w:r>
      <w:r>
        <w:rPr>
          <w:lang w:eastAsia="ko-KR"/>
        </w:rPr>
        <w:t xml:space="preserve"> Make Up Valve(MV-101)</w:t>
      </w:r>
      <w:r>
        <w:rPr>
          <w:lang w:eastAsia="ko-KR"/>
        </w:rPr>
        <w:t>전단</w:t>
      </w:r>
      <w:r>
        <w:rPr>
          <w:lang w:eastAsia="ko-KR"/>
        </w:rPr>
        <w:t xml:space="preserve">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밸브를</w:t>
      </w:r>
      <w:r>
        <w:rPr>
          <w:lang w:eastAsia="ko-KR"/>
        </w:rPr>
        <w:t xml:space="preserve"> </w:t>
      </w:r>
      <w:r>
        <w:rPr>
          <w:lang w:eastAsia="ko-KR"/>
        </w:rPr>
        <w:t>조작하기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r>
        <w:rPr>
          <w:lang w:eastAsia="ko-KR"/>
        </w:rPr>
        <w:t>배관을</w:t>
      </w:r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r>
        <w:rPr>
          <w:lang w:eastAsia="ko-KR"/>
        </w:rPr>
        <w:t>밸브를</w:t>
      </w:r>
      <w:r>
        <w:rPr>
          <w:lang w:eastAsia="ko-KR"/>
        </w:rPr>
        <w:t xml:space="preserve"> </w:t>
      </w:r>
      <w:r>
        <w:rPr>
          <w:lang w:eastAsia="ko-KR"/>
        </w:rPr>
        <w:t>조작하려고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미끄러져</w:t>
      </w:r>
      <w:r>
        <w:rPr>
          <w:lang w:eastAsia="ko-KR"/>
        </w:rPr>
        <w:t xml:space="preserve"> </w:t>
      </w:r>
      <w:r>
        <w:rPr>
          <w:lang w:eastAsia="ko-KR"/>
        </w:rPr>
        <w:t>바닥으로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7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2023-08-07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-5CGL-SPM </w:t>
      </w:r>
      <w:r>
        <w:rPr>
          <w:lang w:eastAsia="ko-KR"/>
        </w:rPr>
        <w:t>및</w:t>
      </w:r>
      <w:r>
        <w:rPr>
          <w:lang w:eastAsia="ko-KR"/>
        </w:rPr>
        <w:t xml:space="preserve"> T/L/#1 SPM </w:t>
      </w:r>
      <w:r>
        <w:rPr>
          <w:lang w:eastAsia="ko-KR"/>
        </w:rPr>
        <w:t>안전펜스</w:t>
      </w:r>
      <w:r>
        <w:rPr>
          <w:lang w:eastAsia="ko-KR"/>
        </w:rPr>
        <w:t xml:space="preserve"> DOOR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수리작업</w:t>
      </w:r>
      <w:r>
        <w:rPr>
          <w:lang w:eastAsia="ko-KR"/>
        </w:rPr>
        <w:t xml:space="preserve"> #1SPM BUR </w:t>
      </w:r>
      <w:proofErr w:type="spellStart"/>
      <w:r>
        <w:rPr>
          <w:lang w:eastAsia="ko-KR"/>
        </w:rPr>
        <w:t>교체관련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하고나서</w:t>
      </w:r>
      <w:proofErr w:type="spellEnd"/>
      <w:r>
        <w:rPr>
          <w:lang w:eastAsia="ko-KR"/>
        </w:rPr>
        <w:t xml:space="preserve"> 2SPM W/ROLL </w:t>
      </w:r>
      <w:r>
        <w:rPr>
          <w:lang w:eastAsia="ko-KR"/>
        </w:rPr>
        <w:t>인출을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할려고보니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펜스도어가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닫혀있어야만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가능하여</w:t>
      </w:r>
      <w:r>
        <w:rPr>
          <w:lang w:eastAsia="ko-KR"/>
        </w:rPr>
        <w:t xml:space="preserve"> 1SPM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펜스도어를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닫으려고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무거운</w:t>
      </w:r>
      <w:r>
        <w:rPr>
          <w:lang w:eastAsia="ko-KR"/>
        </w:rPr>
        <w:t xml:space="preserve"> </w:t>
      </w:r>
      <w:r>
        <w:rPr>
          <w:lang w:eastAsia="ko-KR"/>
        </w:rPr>
        <w:t>도어를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이동하다</w:t>
      </w:r>
      <w:r>
        <w:rPr>
          <w:lang w:eastAsia="ko-KR"/>
        </w:rPr>
        <w:t xml:space="preserve"> </w:t>
      </w:r>
      <w:r>
        <w:rPr>
          <w:lang w:eastAsia="ko-KR"/>
        </w:rPr>
        <w:t>도어가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지나갈때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무게에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쳐지면서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도어한칸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장석부위가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이탈되면서</w:t>
      </w:r>
      <w:r>
        <w:rPr>
          <w:lang w:eastAsia="ko-KR"/>
        </w:rPr>
        <w:t xml:space="preserve"> </w:t>
      </w:r>
      <w:r>
        <w:rPr>
          <w:lang w:eastAsia="ko-KR"/>
        </w:rPr>
        <w:t>무게중심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8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-DNL-2DNL </w:t>
      </w:r>
      <w:proofErr w:type="spellStart"/>
      <w:r>
        <w:rPr>
          <w:lang w:eastAsia="ko-KR"/>
        </w:rPr>
        <w:t>퍼니스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/.ESS #3Zone </w:t>
      </w:r>
      <w:r>
        <w:rPr>
          <w:lang w:eastAsia="ko-KR"/>
        </w:rPr>
        <w:t>상부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소둔로</w:t>
      </w:r>
      <w:proofErr w:type="spellEnd"/>
      <w:r>
        <w:rPr>
          <w:lang w:eastAsia="ko-KR"/>
        </w:rPr>
        <w:t xml:space="preserve"> ESS #3Zone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통행로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이용시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몸균형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상실로</w:t>
      </w:r>
      <w:r>
        <w:rPr>
          <w:lang w:eastAsia="ko-KR"/>
        </w:rPr>
        <w:t xml:space="preserve"> </w:t>
      </w:r>
      <w:r>
        <w:rPr>
          <w:lang w:eastAsia="ko-KR"/>
        </w:rPr>
        <w:t>아</w:t>
      </w:r>
      <w:r>
        <w:rPr>
          <w:lang w:eastAsia="ko-KR"/>
        </w:rPr>
        <w:t>~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추락위험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9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>-6CGL-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워킹빔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워킹빔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크래들롤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소재검사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횡단시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0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2023-06-07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-2</w:t>
      </w:r>
      <w:r>
        <w:rPr>
          <w:lang w:eastAsia="ko-KR"/>
        </w:rPr>
        <w:t>전로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작업중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고철을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노구에</w:t>
      </w:r>
      <w:r>
        <w:rPr>
          <w:lang w:eastAsia="ko-KR"/>
        </w:rPr>
        <w:t xml:space="preserve"> </w:t>
      </w:r>
      <w:r>
        <w:rPr>
          <w:lang w:eastAsia="ko-KR"/>
        </w:rPr>
        <w:t>고철이</w:t>
      </w:r>
      <w:r>
        <w:rPr>
          <w:lang w:eastAsia="ko-KR"/>
        </w:rPr>
        <w:t xml:space="preserve"> </w:t>
      </w:r>
      <w:r>
        <w:rPr>
          <w:lang w:eastAsia="ko-KR"/>
        </w:rPr>
        <w:t>끼임이</w:t>
      </w:r>
      <w:r>
        <w:rPr>
          <w:lang w:eastAsia="ko-KR"/>
        </w:rPr>
        <w:t xml:space="preserve"> </w:t>
      </w:r>
      <w:r>
        <w:rPr>
          <w:lang w:eastAsia="ko-KR"/>
        </w:rPr>
        <w:t>발생하여서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r>
        <w:rPr>
          <w:lang w:eastAsia="ko-KR"/>
        </w:rPr>
        <w:t>요구에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노운전을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실시하던중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의사</w:t>
      </w:r>
      <w:r>
        <w:rPr>
          <w:lang w:eastAsia="ko-KR"/>
        </w:rPr>
        <w:t xml:space="preserve"> </w:t>
      </w:r>
      <w:r>
        <w:rPr>
          <w:lang w:eastAsia="ko-KR"/>
        </w:rPr>
        <w:t>소통에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발생하여서</w:t>
      </w:r>
      <w:r>
        <w:rPr>
          <w:lang w:eastAsia="ko-KR"/>
        </w:rPr>
        <w:t xml:space="preserve"> Chute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노구를</w:t>
      </w:r>
      <w:r>
        <w:rPr>
          <w:lang w:eastAsia="ko-KR"/>
        </w:rPr>
        <w:t xml:space="preserve"> </w:t>
      </w:r>
      <w:r>
        <w:rPr>
          <w:lang w:eastAsia="ko-KR"/>
        </w:rPr>
        <w:t>이탈하면서</w:t>
      </w:r>
      <w:r>
        <w:rPr>
          <w:lang w:eastAsia="ko-KR"/>
        </w:rPr>
        <w:t xml:space="preserve"> </w:t>
      </w:r>
      <w:r>
        <w:rPr>
          <w:lang w:eastAsia="ko-KR"/>
        </w:rPr>
        <w:t>잔류</w:t>
      </w:r>
      <w:r>
        <w:rPr>
          <w:lang w:eastAsia="ko-KR"/>
        </w:rPr>
        <w:t xml:space="preserve"> </w:t>
      </w:r>
      <w:r>
        <w:rPr>
          <w:lang w:eastAsia="ko-KR"/>
        </w:rPr>
        <w:t>고철</w:t>
      </w:r>
      <w:r>
        <w:rPr>
          <w:lang w:eastAsia="ko-KR"/>
        </w:rPr>
        <w:t>5</w:t>
      </w:r>
      <w:r>
        <w:rPr>
          <w:lang w:eastAsia="ko-KR"/>
        </w:rPr>
        <w:t>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추락하는</w:t>
      </w:r>
      <w:r>
        <w:rPr>
          <w:lang w:eastAsia="ko-KR"/>
        </w:rPr>
        <w:t xml:space="preserve"> Near Miss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1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-1.2.3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>/1</w:t>
      </w:r>
      <w:r>
        <w:rPr>
          <w:lang w:eastAsia="ko-KR"/>
        </w:rPr>
        <w:t>가열로</w:t>
      </w:r>
      <w:r>
        <w:rPr>
          <w:lang w:eastAsia="ko-KR"/>
        </w:rPr>
        <w:t xml:space="preserve"> Hot Air </w:t>
      </w:r>
      <w:r>
        <w:rPr>
          <w:lang w:eastAsia="ko-KR"/>
        </w:rPr>
        <w:t>방산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열연정비</w:t>
      </w:r>
      <w:proofErr w:type="spellEnd"/>
      <w:r>
        <w:rPr>
          <w:lang w:eastAsia="ko-KR"/>
        </w:rPr>
        <w:t>2</w:t>
      </w:r>
      <w:r>
        <w:rPr>
          <w:lang w:eastAsia="ko-KR"/>
        </w:rPr>
        <w:t>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열연</w:t>
      </w:r>
      <w:r>
        <w:rPr>
          <w:lang w:eastAsia="ko-KR"/>
        </w:rPr>
        <w:t xml:space="preserve"> 1</w:t>
      </w:r>
      <w:r>
        <w:rPr>
          <w:lang w:eastAsia="ko-KR"/>
        </w:rPr>
        <w:t>가열로</w:t>
      </w:r>
      <w:r>
        <w:rPr>
          <w:lang w:eastAsia="ko-KR"/>
        </w:rPr>
        <w:t xml:space="preserve"> Hot Air </w:t>
      </w:r>
      <w:proofErr w:type="spellStart"/>
      <w:r>
        <w:rPr>
          <w:lang w:eastAsia="ko-KR"/>
        </w:rPr>
        <w:t>방산배관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오리피스</w:t>
      </w:r>
      <w:proofErr w:type="spellEnd"/>
      <w:r>
        <w:rPr>
          <w:lang w:eastAsia="ko-KR"/>
        </w:rPr>
        <w:t xml:space="preserve"> Leak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계단에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추락할뻔함</w:t>
      </w:r>
      <w:proofErr w:type="spellEnd"/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2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/30</w:t>
      </w:r>
      <w:r>
        <w:rPr>
          <w:lang w:eastAsia="ko-KR"/>
        </w:rPr>
        <w:t>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호이스트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고로정비섹션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30</w:t>
      </w:r>
      <w:r>
        <w:rPr>
          <w:lang w:eastAsia="ko-KR"/>
        </w:rPr>
        <w:t>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호이스트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와이어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로우프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베이스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plate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부식으로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흔들림발생으로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3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2023-07-23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폐기물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주상</w:t>
      </w:r>
      <w:r>
        <w:rPr>
          <w:lang w:eastAsia="ko-KR"/>
        </w:rPr>
        <w:t xml:space="preserve"> </w:t>
      </w:r>
      <w:r>
        <w:rPr>
          <w:lang w:eastAsia="ko-KR"/>
        </w:rPr>
        <w:t>환경정화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폐기물</w:t>
      </w:r>
      <w:r>
        <w:rPr>
          <w:lang w:eastAsia="ko-KR"/>
        </w:rPr>
        <w:t xml:space="preserve"> 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수거된</w:t>
      </w:r>
      <w:r>
        <w:rPr>
          <w:lang w:eastAsia="ko-KR"/>
        </w:rPr>
        <w:t xml:space="preserve"> </w:t>
      </w:r>
      <w:r>
        <w:rPr>
          <w:lang w:eastAsia="ko-KR"/>
        </w:rPr>
        <w:t>분진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4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 xml:space="preserve">/#70 TBN </w:t>
      </w:r>
      <w:proofErr w:type="spellStart"/>
      <w:r>
        <w:rPr>
          <w:lang w:eastAsia="ko-KR"/>
        </w:rPr>
        <w:t>Enlosure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북동쪽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#70 TBN Enclosure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북동쪽</w:t>
      </w:r>
      <w:r>
        <w:rPr>
          <w:lang w:eastAsia="ko-KR"/>
        </w:rPr>
        <w:t xml:space="preserve"> Stand still Pipe line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안전난간이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5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-TLL/</w:t>
      </w:r>
      <w:proofErr w:type="spellStart"/>
      <w:r>
        <w:rPr>
          <w:lang w:eastAsia="ko-KR"/>
        </w:rPr>
        <w:t>출측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Coil Car Plate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낙유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제거중</w:t>
      </w:r>
      <w:proofErr w:type="spellEnd"/>
      <w:r>
        <w:rPr>
          <w:lang w:eastAsia="ko-KR"/>
        </w:rPr>
        <w:t xml:space="preserve"> Plate </w:t>
      </w:r>
      <w:r>
        <w:rPr>
          <w:lang w:eastAsia="ko-KR"/>
        </w:rPr>
        <w:t>탈락으로</w:t>
      </w:r>
      <w:r>
        <w:rPr>
          <w:lang w:eastAsia="ko-KR"/>
        </w:rPr>
        <w:t xml:space="preserve"> pit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떨어질뻔함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6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proofErr w:type="spellStart"/>
      <w:r>
        <w:rPr>
          <w:lang w:eastAsia="ko-KR"/>
        </w:rPr>
        <w:t>강편선재</w:t>
      </w:r>
      <w:proofErr w:type="spellEnd"/>
      <w:r>
        <w:rPr>
          <w:lang w:eastAsia="ko-KR"/>
        </w:rPr>
        <w:t>-4</w:t>
      </w:r>
      <w:r>
        <w:rPr>
          <w:lang w:eastAsia="ko-KR"/>
        </w:rPr>
        <w:t>선재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-</w:t>
      </w:r>
      <w:proofErr w:type="spellStart"/>
      <w:r>
        <w:rPr>
          <w:lang w:eastAsia="ko-KR"/>
        </w:rPr>
        <w:t>직접수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r>
        <w:rPr>
          <w:lang w:eastAsia="ko-KR"/>
        </w:rPr>
        <w:t>가열로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집접수</w:t>
      </w:r>
      <w:proofErr w:type="spellEnd"/>
      <w:r>
        <w:rPr>
          <w:lang w:eastAsia="ko-KR"/>
        </w:rPr>
        <w:t xml:space="preserve"> Main</w:t>
      </w:r>
      <w:r>
        <w:rPr>
          <w:lang w:eastAsia="ko-KR"/>
        </w:rPr>
        <w:t>배관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선재정비섹션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선재</w:t>
      </w:r>
      <w:r>
        <w:rPr>
          <w:lang w:eastAsia="ko-KR"/>
        </w:rPr>
        <w:t xml:space="preserve"> </w:t>
      </w:r>
      <w:r>
        <w:rPr>
          <w:lang w:eastAsia="ko-KR"/>
        </w:rPr>
        <w:t>가열로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가열로로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입입되어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조압연으로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이어지는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직접수</w:t>
      </w:r>
      <w:proofErr w:type="spellEnd"/>
      <w:r>
        <w:rPr>
          <w:lang w:eastAsia="ko-KR"/>
        </w:rPr>
        <w:t xml:space="preserve"> Main </w:t>
      </w:r>
      <w:r>
        <w:rPr>
          <w:lang w:eastAsia="ko-KR"/>
        </w:rPr>
        <w:t>배관</w:t>
      </w:r>
      <w:r>
        <w:rPr>
          <w:lang w:eastAsia="ko-KR"/>
        </w:rPr>
        <w:t>(600A)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하부를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Pipe</w:t>
      </w:r>
      <w:r>
        <w:rPr>
          <w:lang w:eastAsia="ko-KR"/>
        </w:rPr>
        <w:t>고정</w:t>
      </w:r>
      <w:r>
        <w:rPr>
          <w:lang w:eastAsia="ko-KR"/>
        </w:rPr>
        <w:t xml:space="preserve"> Frame Anchor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시공된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Concret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파손되면서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머리위로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0B7373" w:rsidTr="009E262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0B7373" w:rsidTr="009E26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0B7373" w:rsidTr="009E262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추락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73" w:rsidRDefault="000B7373" w:rsidP="009E262E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7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0B7373" w:rsidRPr="00882B6E" w:rsidRDefault="000B7373" w:rsidP="000B7373">
      <w:pPr>
        <w:pStyle w:val="21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-HDL(HOTDEVIDING LINE)/</w:t>
      </w:r>
      <w:proofErr w:type="spellStart"/>
      <w:r>
        <w:rPr>
          <w:lang w:eastAsia="ko-KR"/>
        </w:rPr>
        <w:t>Tention</w:t>
      </w:r>
      <w:proofErr w:type="spellEnd"/>
      <w:r>
        <w:rPr>
          <w:lang w:eastAsia="ko-KR"/>
        </w:rPr>
        <w:t xml:space="preserve"> Reel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정정</w:t>
      </w:r>
      <w:r>
        <w:rPr>
          <w:lang w:eastAsia="ko-KR"/>
        </w:rPr>
        <w:t>1</w:t>
      </w:r>
      <w:r>
        <w:rPr>
          <w:lang w:eastAsia="ko-KR"/>
        </w:rPr>
        <w:t>반</w:t>
      </w:r>
      <w:r>
        <w:rPr>
          <w:lang w:eastAsia="ko-KR"/>
        </w:rPr>
        <w:t xml:space="preserve"> HDL </w:t>
      </w:r>
      <w:proofErr w:type="spellStart"/>
      <w:r>
        <w:rPr>
          <w:lang w:eastAsia="ko-KR"/>
        </w:rPr>
        <w:t>Tention</w:t>
      </w:r>
      <w:proofErr w:type="spellEnd"/>
      <w:r>
        <w:rPr>
          <w:lang w:eastAsia="ko-KR"/>
        </w:rPr>
        <w:t xml:space="preserve"> Reel D/S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안전난간이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설치되어있는데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건너서</w:t>
      </w:r>
      <w:r>
        <w:rPr>
          <w:lang w:eastAsia="ko-KR"/>
        </w:rPr>
        <w:t xml:space="preserve"> </w:t>
      </w:r>
      <w:r>
        <w:rPr>
          <w:lang w:eastAsia="ko-KR"/>
        </w:rPr>
        <w:t>이동하여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가동설비에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12CDD" w:rsidRDefault="00212CDD">
      <w:pPr>
        <w:rPr>
          <w:lang w:eastAsia="ko-KR"/>
        </w:rPr>
      </w:pPr>
    </w:p>
    <w:sectPr w:rsidR="00212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E4" w:rsidRDefault="00C248E4" w:rsidP="000B7373">
      <w:pPr>
        <w:spacing w:after="0" w:line="240" w:lineRule="auto"/>
      </w:pPr>
      <w:r>
        <w:separator/>
      </w:r>
    </w:p>
  </w:endnote>
  <w:endnote w:type="continuationSeparator" w:id="0">
    <w:p w:rsidR="00C248E4" w:rsidRDefault="00C248E4" w:rsidP="000B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E4" w:rsidRDefault="00C248E4" w:rsidP="000B7373">
      <w:pPr>
        <w:spacing w:after="0" w:line="240" w:lineRule="auto"/>
      </w:pPr>
      <w:r>
        <w:separator/>
      </w:r>
    </w:p>
  </w:footnote>
  <w:footnote w:type="continuationSeparator" w:id="0">
    <w:p w:rsidR="00C248E4" w:rsidRDefault="00C248E4" w:rsidP="000B7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373"/>
    <w:rsid w:val="0015074B"/>
    <w:rsid w:val="00212CDD"/>
    <w:rsid w:val="0029639D"/>
    <w:rsid w:val="00326F90"/>
    <w:rsid w:val="00AA1D8D"/>
    <w:rsid w:val="00B47730"/>
    <w:rsid w:val="00C248E4"/>
    <w:rsid w:val="00CB0664"/>
    <w:rsid w:val="00FC693F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5B726"/>
  <w14:defaultImageDpi w14:val="300"/>
  <w15:docId w15:val="{2C484EE6-3B9D-4CD8-A9E1-6EAD23C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B7373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0B7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coc@poscosteeleon.com" TargetMode="External"/><Relationship Id="rId13" Type="http://schemas.openxmlformats.org/officeDocument/2006/relationships/hyperlink" Target="mailto:mhcoc@poscosteeleon.com" TargetMode="External"/><Relationship Id="rId18" Type="http://schemas.openxmlformats.org/officeDocument/2006/relationships/hyperlink" Target="mailto:mhcoc@poscosteeleon.com" TargetMode="External"/><Relationship Id="rId26" Type="http://schemas.openxmlformats.org/officeDocument/2006/relationships/hyperlink" Target="mailto:mhcoc@poscosteeleon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coc@poscosteeleon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hcoc@poscosteeleon.com" TargetMode="External"/><Relationship Id="rId17" Type="http://schemas.openxmlformats.org/officeDocument/2006/relationships/hyperlink" Target="mailto:mhcoc@poscosteeleon.com" TargetMode="External"/><Relationship Id="rId25" Type="http://schemas.openxmlformats.org/officeDocument/2006/relationships/hyperlink" Target="mailto:mhcoc@poscosteele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hcoc@poscosteeleon.com" TargetMode="External"/><Relationship Id="rId20" Type="http://schemas.openxmlformats.org/officeDocument/2006/relationships/hyperlink" Target="mailto:mhcoc@poscosteeleon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coc@poscosteeleon.com" TargetMode="External"/><Relationship Id="rId24" Type="http://schemas.openxmlformats.org/officeDocument/2006/relationships/hyperlink" Target="mailto:mhcoc@poscosteele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hcoc@poscosteeleon.com" TargetMode="External"/><Relationship Id="rId23" Type="http://schemas.openxmlformats.org/officeDocument/2006/relationships/hyperlink" Target="mailto:mhcoc@poscosteeleon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hcoc@poscosteeleon.com" TargetMode="External"/><Relationship Id="rId19" Type="http://schemas.openxmlformats.org/officeDocument/2006/relationships/hyperlink" Target="mailto:mhcoc@poscosteele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coc@poscosteeleon.com" TargetMode="External"/><Relationship Id="rId14" Type="http://schemas.openxmlformats.org/officeDocument/2006/relationships/hyperlink" Target="mailto:mhcoc@poscosteeleon.com" TargetMode="External"/><Relationship Id="rId22" Type="http://schemas.openxmlformats.org/officeDocument/2006/relationships/hyperlink" Target="mailto:mhcoc@poscosteeleon.com" TargetMode="External"/><Relationship Id="rId27" Type="http://schemas.openxmlformats.org/officeDocument/2006/relationships/hyperlink" Target="mailto:mhcoc@poscosteele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6B5CF-5714-418C-839E-2CFB4A44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2024-12-07T02:35:00Z</dcterms:modified>
  <cp:category/>
</cp:coreProperties>
</file>